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108B3" w14:textId="77777777" w:rsidR="00582274" w:rsidRDefault="00000000">
      <w:pPr>
        <w:pStyle w:val="Title"/>
      </w:pPr>
      <w:r>
        <w:t>Educational Organisation Using ServiceNow</w:t>
      </w:r>
    </w:p>
    <w:p w14:paraId="38979491" w14:textId="77777777" w:rsidR="00582274" w:rsidRDefault="00000000">
      <w:pPr>
        <w:pStyle w:val="Heading1"/>
      </w:pPr>
      <w:r>
        <w:t>Abstract</w:t>
      </w:r>
    </w:p>
    <w:p w14:paraId="766D3D3E" w14:textId="77777777" w:rsidR="00DD4CE3" w:rsidRPr="00DD4CE3" w:rsidRDefault="00DD4CE3" w:rsidP="00DD4CE3">
      <w:pPr>
        <w:rPr>
          <w:lang w:val="en-IN"/>
        </w:rPr>
      </w:pPr>
      <w:r w:rsidRPr="00DD4CE3">
        <w:rPr>
          <w:lang w:val="en-IN"/>
        </w:rPr>
        <w:t>In today's digital era, educational organizations are constantly striving to streamline operations, enhance productivity, and provide a seamless experience for students, staff, and administrators. ServiceNow, a leading platform for digital workflows, has emerged as a powerful tool for automating and managing various aspects of educational institutions. This project explores the implementation of ServiceNow in an educational organization to enhance service delivery and operational efficiency.</w:t>
      </w:r>
    </w:p>
    <w:p w14:paraId="57D36543" w14:textId="77777777" w:rsidR="00DD4CE3" w:rsidRPr="00DD4CE3" w:rsidRDefault="00DD4CE3" w:rsidP="00DD4CE3">
      <w:pPr>
        <w:rPr>
          <w:lang w:val="en-IN"/>
        </w:rPr>
      </w:pPr>
      <w:r w:rsidRPr="00DD4CE3">
        <w:rPr>
          <w:lang w:val="en-IN"/>
        </w:rPr>
        <w:t>The project focuses on the integration of ServiceNow’s capabilities to automate key processes such as student support, facility management, IT help desk, and incident resolution. By leveraging ServiceNow’s Service Management (ITSM), Service Portal, and Knowledge Management features, educational institutions can create a centralized platform for handling service requests, improving communication, and reducing response times.</w:t>
      </w:r>
    </w:p>
    <w:p w14:paraId="63E0B15A" w14:textId="77777777" w:rsidR="00DD4CE3" w:rsidRPr="00DD4CE3" w:rsidRDefault="00DD4CE3" w:rsidP="00DD4CE3">
      <w:pPr>
        <w:rPr>
          <w:lang w:val="en-IN"/>
        </w:rPr>
      </w:pPr>
      <w:r w:rsidRPr="00DD4CE3">
        <w:rPr>
          <w:lang w:val="en-IN"/>
        </w:rPr>
        <w:t>Key objectives of this project include:</w:t>
      </w:r>
    </w:p>
    <w:p w14:paraId="3E00A6C2" w14:textId="77777777" w:rsidR="00DD4CE3" w:rsidRPr="00DD4CE3" w:rsidRDefault="00DD4CE3" w:rsidP="00DD4CE3">
      <w:pPr>
        <w:numPr>
          <w:ilvl w:val="0"/>
          <w:numId w:val="10"/>
        </w:numPr>
        <w:rPr>
          <w:lang w:val="en-IN"/>
        </w:rPr>
      </w:pPr>
      <w:r w:rsidRPr="00DD4CE3">
        <w:rPr>
          <w:b/>
          <w:bCs/>
          <w:lang w:val="en-IN"/>
        </w:rPr>
        <w:t>Automating Help Desk Services</w:t>
      </w:r>
      <w:r w:rsidRPr="00DD4CE3">
        <w:rPr>
          <w:lang w:val="en-IN"/>
        </w:rPr>
        <w:t>: Streamlining IT support, technical assistance, and resource allocation through ServiceNow’s self-service portal.</w:t>
      </w:r>
    </w:p>
    <w:p w14:paraId="3A0A2AE2" w14:textId="77777777" w:rsidR="00DD4CE3" w:rsidRPr="00DD4CE3" w:rsidRDefault="00DD4CE3" w:rsidP="00DD4CE3">
      <w:pPr>
        <w:numPr>
          <w:ilvl w:val="0"/>
          <w:numId w:val="10"/>
        </w:numPr>
        <w:rPr>
          <w:lang w:val="en-IN"/>
        </w:rPr>
      </w:pPr>
      <w:r w:rsidRPr="00DD4CE3">
        <w:rPr>
          <w:b/>
          <w:bCs/>
          <w:lang w:val="en-IN"/>
        </w:rPr>
        <w:t>Improving Incident and Problem Management</w:t>
      </w:r>
      <w:r w:rsidRPr="00DD4CE3">
        <w:rPr>
          <w:lang w:val="en-IN"/>
        </w:rPr>
        <w:t>: Utilizing incident and problem management workflows to minimize downtime and quickly resolve technical issues.</w:t>
      </w:r>
    </w:p>
    <w:p w14:paraId="331BE1BD" w14:textId="77777777" w:rsidR="00DD4CE3" w:rsidRPr="00DD4CE3" w:rsidRDefault="00DD4CE3" w:rsidP="00DD4CE3">
      <w:pPr>
        <w:numPr>
          <w:ilvl w:val="0"/>
          <w:numId w:val="10"/>
        </w:numPr>
        <w:rPr>
          <w:lang w:val="en-IN"/>
        </w:rPr>
      </w:pPr>
      <w:r w:rsidRPr="00DD4CE3">
        <w:rPr>
          <w:b/>
          <w:bCs/>
          <w:lang w:val="en-IN"/>
        </w:rPr>
        <w:t>Enhancing Student Experience</w:t>
      </w:r>
      <w:r w:rsidRPr="00DD4CE3">
        <w:rPr>
          <w:lang w:val="en-IN"/>
        </w:rPr>
        <w:t>: Providing students with an easy-to-use platform for submitting requests, accessing resources, and getting timely assistance.</w:t>
      </w:r>
    </w:p>
    <w:p w14:paraId="4FAFEDFF" w14:textId="77777777" w:rsidR="00DD4CE3" w:rsidRPr="00DD4CE3" w:rsidRDefault="00DD4CE3" w:rsidP="00DD4CE3">
      <w:pPr>
        <w:numPr>
          <w:ilvl w:val="0"/>
          <w:numId w:val="10"/>
        </w:numPr>
        <w:rPr>
          <w:lang w:val="en-IN"/>
        </w:rPr>
      </w:pPr>
      <w:r w:rsidRPr="00DD4CE3">
        <w:rPr>
          <w:b/>
          <w:bCs/>
          <w:lang w:val="en-IN"/>
        </w:rPr>
        <w:t>Efficient Facilities Management</w:t>
      </w:r>
      <w:r w:rsidRPr="00DD4CE3">
        <w:rPr>
          <w:lang w:val="en-IN"/>
        </w:rPr>
        <w:t>: Implementing ServiceNow for facilities maintenance requests, ensuring that physical resources like classrooms, equipment, and common areas are well-maintained.</w:t>
      </w:r>
    </w:p>
    <w:p w14:paraId="2B4A1D6A" w14:textId="77777777" w:rsidR="00DD4CE3" w:rsidRPr="00DD4CE3" w:rsidRDefault="00DD4CE3" w:rsidP="00DD4CE3">
      <w:pPr>
        <w:numPr>
          <w:ilvl w:val="0"/>
          <w:numId w:val="10"/>
        </w:numPr>
        <w:rPr>
          <w:lang w:val="en-IN"/>
        </w:rPr>
      </w:pPr>
      <w:r w:rsidRPr="00DD4CE3">
        <w:rPr>
          <w:b/>
          <w:bCs/>
          <w:lang w:val="en-IN"/>
        </w:rPr>
        <w:t>Reporting and Analytics</w:t>
      </w:r>
      <w:r w:rsidRPr="00DD4CE3">
        <w:rPr>
          <w:lang w:val="en-IN"/>
        </w:rPr>
        <w:t>: Using ServiceNow's reporting capabilities to track performance, identify areas of improvement, and make data-driven decisions to optimize services.</w:t>
      </w:r>
    </w:p>
    <w:p w14:paraId="555733D0" w14:textId="77777777" w:rsidR="00DD4CE3" w:rsidRPr="00DD4CE3" w:rsidRDefault="00DD4CE3" w:rsidP="00DD4CE3">
      <w:pPr>
        <w:rPr>
          <w:lang w:val="en-IN"/>
        </w:rPr>
      </w:pPr>
      <w:r w:rsidRPr="00DD4CE3">
        <w:rPr>
          <w:lang w:val="en-IN"/>
        </w:rPr>
        <w:t>This project highlights the potential of ServiceNow to transform the way educational organizations operate, offering an integrated and efficient solution to the many challenges faced in the management of daily activities. By adopting ServiceNow, educational institutions can foster a more collaborative environment, increase productivity, and provide better service to students, faculty, and staff alike.</w:t>
      </w:r>
    </w:p>
    <w:p w14:paraId="2A2B5AD7" w14:textId="0A2BC7EB" w:rsidR="00582274" w:rsidRDefault="00582274"/>
    <w:p w14:paraId="5C48AD9D" w14:textId="77777777" w:rsidR="00582274" w:rsidRDefault="00000000">
      <w:pPr>
        <w:pStyle w:val="Heading1"/>
      </w:pPr>
      <w:r>
        <w:lastRenderedPageBreak/>
        <w:t>Introduction</w:t>
      </w:r>
    </w:p>
    <w:p w14:paraId="2DDB4C9D" w14:textId="77777777" w:rsidR="00DD4CE3" w:rsidRPr="00DD4CE3" w:rsidRDefault="00DD4CE3" w:rsidP="00DD4CE3">
      <w:pPr>
        <w:rPr>
          <w:lang w:val="en-IN"/>
        </w:rPr>
      </w:pPr>
      <w:r w:rsidRPr="00DD4CE3">
        <w:rPr>
          <w:lang w:val="en-IN"/>
        </w:rPr>
        <w:t>Educational institutions are complex ecosystems that involve various stakeholders—students, faculty, staff, administrators, and external partners—each with their own needs and expectations. As the demand for enhanced educational experiences and efficient administrative functions grows, traditional management approaches are often overwhelmed, leading to inefficiencies and delayed responses. To address these challenges, educational organizations are increasingly turning to advanced technologies like ServiceNow, a cloud-based platform that automates and streamlines service management workflows.</w:t>
      </w:r>
    </w:p>
    <w:p w14:paraId="5116F1C9" w14:textId="77777777" w:rsidR="00DD4CE3" w:rsidRPr="00DD4CE3" w:rsidRDefault="00DD4CE3" w:rsidP="00DD4CE3">
      <w:pPr>
        <w:rPr>
          <w:lang w:val="en-IN"/>
        </w:rPr>
      </w:pPr>
      <w:r w:rsidRPr="00DD4CE3">
        <w:rPr>
          <w:lang w:val="en-IN"/>
        </w:rPr>
        <w:t>ServiceNow is renowned for its capabilities in IT service management (ITSM), but its flexibility extends far beyond IT departments, making it an ideal solution for a variety of functions within educational institutions. By leveraging ServiceNow's powerful tools and features, educational organizations can create an integrated service management system that simplifies communication, reduces administrative burdens, and improves overall service delivery.</w:t>
      </w:r>
    </w:p>
    <w:p w14:paraId="7846822F" w14:textId="77777777" w:rsidR="00DD4CE3" w:rsidRPr="00DD4CE3" w:rsidRDefault="00DD4CE3" w:rsidP="00DD4CE3">
      <w:pPr>
        <w:rPr>
          <w:lang w:val="en-IN"/>
        </w:rPr>
      </w:pPr>
      <w:r w:rsidRPr="00DD4CE3">
        <w:rPr>
          <w:lang w:val="en-IN"/>
        </w:rPr>
        <w:t>This project investigates the adoption of ServiceNow in the context of an educational institution, exploring how the platform can be utilized to enhance various operational aspects, including IT support, student services, facility management, and incident resolution. By automating workflows and providing a centralized platform for service requests, ServiceNow enables institutions to reduce manual work, improve response times, and create a more user-friendly experience for all stakeholders.</w:t>
      </w:r>
    </w:p>
    <w:p w14:paraId="43FD40EE" w14:textId="77777777" w:rsidR="00DD4CE3" w:rsidRPr="00DD4CE3" w:rsidRDefault="00DD4CE3" w:rsidP="00DD4CE3">
      <w:pPr>
        <w:rPr>
          <w:lang w:val="en-IN"/>
        </w:rPr>
      </w:pPr>
      <w:r w:rsidRPr="00DD4CE3">
        <w:rPr>
          <w:lang w:val="en-IN"/>
        </w:rPr>
        <w:t>In the educational environment, where resources must be efficiently allocated and time-sensitive issues must be addressed swiftly, adopting a solution like ServiceNow is increasingly seen as not just a convenience, but a necessity. This project will delve into the specific benefits, challenges, and implementation strategies of using ServiceNow to revolutionize the way educational institutions manage their services and operations. It aims to highlight how a modern, cloud-based service management platform can improve the efficiency, communication, and overall quality of services provided to students, staff, and faculty.</w:t>
      </w:r>
    </w:p>
    <w:p w14:paraId="5848CCCC" w14:textId="77777777" w:rsidR="00DD4CE3" w:rsidRPr="00DD4CE3" w:rsidRDefault="00DD4CE3" w:rsidP="00DD4CE3"/>
    <w:p w14:paraId="1136CC78" w14:textId="77777777" w:rsidR="00582274" w:rsidRDefault="00000000">
      <w:pPr>
        <w:pStyle w:val="Heading1"/>
      </w:pPr>
      <w:r>
        <w:t>Technologies Used</w:t>
      </w:r>
    </w:p>
    <w:p w14:paraId="57D81D39" w14:textId="55BF6CD6" w:rsidR="00DD4CE3" w:rsidRPr="00DD4CE3" w:rsidRDefault="00DD4CE3" w:rsidP="00DD4CE3">
      <w:pPr>
        <w:rPr>
          <w:lang w:val="en-IN"/>
        </w:rPr>
      </w:pPr>
      <w:r>
        <w:rPr>
          <w:lang w:val="en-IN"/>
        </w:rPr>
        <w:t>-</w:t>
      </w:r>
      <w:r w:rsidRPr="00DD4CE3">
        <w:rPr>
          <w:b/>
          <w:bCs/>
          <w:lang w:val="en-IN"/>
        </w:rPr>
        <w:t>ServiceNow Platform</w:t>
      </w:r>
    </w:p>
    <w:p w14:paraId="61115F37" w14:textId="40EE860F" w:rsidR="00DD4CE3" w:rsidRPr="00DD4CE3" w:rsidRDefault="00DD4CE3" w:rsidP="00DD4CE3">
      <w:pPr>
        <w:rPr>
          <w:lang w:val="en-IN"/>
        </w:rPr>
      </w:pPr>
      <w:r>
        <w:rPr>
          <w:lang w:val="en-IN"/>
        </w:rPr>
        <w:t>-</w:t>
      </w:r>
      <w:r w:rsidRPr="00DD4CE3">
        <w:rPr>
          <w:b/>
          <w:bCs/>
          <w:lang w:val="en-IN"/>
        </w:rPr>
        <w:t>Cloud Technologies</w:t>
      </w:r>
    </w:p>
    <w:p w14:paraId="503725E8" w14:textId="050FDC07" w:rsidR="00DD4CE3" w:rsidRPr="00DD4CE3" w:rsidRDefault="00DD4CE3" w:rsidP="00DD4CE3">
      <w:pPr>
        <w:rPr>
          <w:lang w:val="en-IN"/>
        </w:rPr>
      </w:pPr>
      <w:r>
        <w:rPr>
          <w:lang w:val="en-IN"/>
        </w:rPr>
        <w:t>-</w:t>
      </w:r>
      <w:r w:rsidRPr="00DD4CE3">
        <w:rPr>
          <w:lang w:val="en-IN"/>
        </w:rPr>
        <w:t xml:space="preserve"> </w:t>
      </w:r>
      <w:r w:rsidRPr="00DD4CE3">
        <w:rPr>
          <w:b/>
          <w:bCs/>
          <w:lang w:val="en-IN"/>
        </w:rPr>
        <w:t>Web Technologies</w:t>
      </w:r>
    </w:p>
    <w:p w14:paraId="57DE8BDD" w14:textId="6E9E8B86" w:rsidR="00DD4CE3" w:rsidRPr="00DD4CE3" w:rsidRDefault="00DD4CE3" w:rsidP="00DD4CE3">
      <w:pPr>
        <w:rPr>
          <w:lang w:val="en-IN"/>
        </w:rPr>
      </w:pPr>
      <w:r>
        <w:rPr>
          <w:lang w:val="en-IN"/>
        </w:rPr>
        <w:t>-</w:t>
      </w:r>
      <w:r w:rsidRPr="00DD4CE3">
        <w:rPr>
          <w:lang w:val="en-IN"/>
        </w:rPr>
        <w:t xml:space="preserve"> </w:t>
      </w:r>
      <w:r w:rsidRPr="00DD4CE3">
        <w:rPr>
          <w:b/>
          <w:bCs/>
          <w:lang w:val="en-IN"/>
        </w:rPr>
        <w:t>RESTful API / SOAP API</w:t>
      </w:r>
    </w:p>
    <w:p w14:paraId="4875B61E" w14:textId="19210ACF" w:rsidR="00DD4CE3" w:rsidRPr="00DD4CE3" w:rsidRDefault="00DD4CE3" w:rsidP="00DD4CE3">
      <w:pPr>
        <w:rPr>
          <w:lang w:val="en-IN"/>
        </w:rPr>
      </w:pPr>
      <w:r>
        <w:rPr>
          <w:lang w:val="en-IN"/>
        </w:rPr>
        <w:t>-</w:t>
      </w:r>
      <w:r w:rsidRPr="00DD4CE3">
        <w:rPr>
          <w:lang w:val="en-IN"/>
        </w:rPr>
        <w:t xml:space="preserve"> </w:t>
      </w:r>
      <w:r w:rsidRPr="00DD4CE3">
        <w:rPr>
          <w:b/>
          <w:bCs/>
          <w:lang w:val="en-IN"/>
        </w:rPr>
        <w:t>Database Technologies</w:t>
      </w:r>
    </w:p>
    <w:p w14:paraId="2FD9A8C3" w14:textId="7C3F0C96" w:rsidR="00DD4CE3" w:rsidRPr="00DD4CE3" w:rsidRDefault="00DD4CE3" w:rsidP="00DD4CE3">
      <w:pPr>
        <w:rPr>
          <w:lang w:val="en-IN"/>
        </w:rPr>
      </w:pPr>
      <w:r>
        <w:rPr>
          <w:lang w:val="en-IN"/>
        </w:rPr>
        <w:lastRenderedPageBreak/>
        <w:t>-</w:t>
      </w:r>
      <w:r w:rsidRPr="00DD4CE3">
        <w:rPr>
          <w:lang w:val="en-IN"/>
        </w:rPr>
        <w:t xml:space="preserve"> </w:t>
      </w:r>
      <w:r w:rsidRPr="00DD4CE3">
        <w:rPr>
          <w:b/>
          <w:bCs/>
          <w:lang w:val="en-IN"/>
        </w:rPr>
        <w:t>Automation &amp; Workflow Technologies</w:t>
      </w:r>
    </w:p>
    <w:p w14:paraId="31790E1B" w14:textId="3475C3F7" w:rsidR="00DD4CE3" w:rsidRPr="00DD4CE3" w:rsidRDefault="00DD4CE3" w:rsidP="00DD4CE3">
      <w:pPr>
        <w:rPr>
          <w:lang w:val="en-IN"/>
        </w:rPr>
      </w:pPr>
      <w:r>
        <w:rPr>
          <w:lang w:val="en-IN"/>
        </w:rPr>
        <w:t>-</w:t>
      </w:r>
      <w:r w:rsidRPr="00DD4CE3">
        <w:rPr>
          <w:lang w:val="en-IN"/>
        </w:rPr>
        <w:t xml:space="preserve"> </w:t>
      </w:r>
      <w:r w:rsidRPr="00DD4CE3">
        <w:rPr>
          <w:b/>
          <w:bCs/>
          <w:lang w:val="en-IN"/>
        </w:rPr>
        <w:t>Integration Technologies</w:t>
      </w:r>
    </w:p>
    <w:p w14:paraId="48DC9C78" w14:textId="7A916115" w:rsidR="00DD4CE3" w:rsidRPr="00DD4CE3" w:rsidRDefault="00DD4CE3" w:rsidP="00DD4CE3">
      <w:pPr>
        <w:rPr>
          <w:lang w:val="en-IN"/>
        </w:rPr>
      </w:pPr>
      <w:r>
        <w:rPr>
          <w:lang w:val="en-IN"/>
        </w:rPr>
        <w:t>-</w:t>
      </w:r>
      <w:r w:rsidRPr="00DD4CE3">
        <w:rPr>
          <w:lang w:val="en-IN"/>
        </w:rPr>
        <w:t xml:space="preserve"> </w:t>
      </w:r>
      <w:r w:rsidRPr="00DD4CE3">
        <w:rPr>
          <w:b/>
          <w:bCs/>
          <w:lang w:val="en-IN"/>
        </w:rPr>
        <w:t>AI and Machine Learning (ML)</w:t>
      </w:r>
    </w:p>
    <w:p w14:paraId="4CF7304F" w14:textId="7F1805CC" w:rsidR="00DD4CE3" w:rsidRPr="00DD4CE3" w:rsidRDefault="00DD4CE3" w:rsidP="00DD4CE3">
      <w:pPr>
        <w:rPr>
          <w:lang w:val="en-IN"/>
        </w:rPr>
      </w:pPr>
      <w:r>
        <w:rPr>
          <w:lang w:val="en-IN"/>
        </w:rPr>
        <w:t>-</w:t>
      </w:r>
      <w:r w:rsidRPr="00DD4CE3">
        <w:rPr>
          <w:lang w:val="en-IN"/>
        </w:rPr>
        <w:t xml:space="preserve"> </w:t>
      </w:r>
      <w:r w:rsidRPr="00DD4CE3">
        <w:rPr>
          <w:b/>
          <w:bCs/>
          <w:lang w:val="en-IN"/>
        </w:rPr>
        <w:t>Mobile Technologies</w:t>
      </w:r>
    </w:p>
    <w:p w14:paraId="6769A7E1" w14:textId="57118B93" w:rsidR="00DD4CE3" w:rsidRPr="00DD4CE3" w:rsidRDefault="00DD4CE3" w:rsidP="00DD4CE3">
      <w:pPr>
        <w:rPr>
          <w:lang w:val="en-IN"/>
        </w:rPr>
      </w:pPr>
      <w:r>
        <w:rPr>
          <w:lang w:val="en-IN"/>
        </w:rPr>
        <w:t>-</w:t>
      </w:r>
      <w:r w:rsidRPr="00DD4CE3">
        <w:rPr>
          <w:lang w:val="en-IN"/>
        </w:rPr>
        <w:t xml:space="preserve"> </w:t>
      </w:r>
      <w:r w:rsidRPr="00DD4CE3">
        <w:rPr>
          <w:b/>
          <w:bCs/>
          <w:lang w:val="en-IN"/>
        </w:rPr>
        <w:t>Security Technologies</w:t>
      </w:r>
    </w:p>
    <w:p w14:paraId="314ED451" w14:textId="6AEB8FB0" w:rsidR="00DD4CE3" w:rsidRPr="00DD4CE3" w:rsidRDefault="00DD4CE3" w:rsidP="00DD4CE3">
      <w:pPr>
        <w:rPr>
          <w:lang w:val="en-IN"/>
        </w:rPr>
      </w:pPr>
      <w:r>
        <w:rPr>
          <w:lang w:val="en-IN"/>
        </w:rPr>
        <w:t>-</w:t>
      </w:r>
      <w:r w:rsidRPr="00DD4CE3">
        <w:rPr>
          <w:lang w:val="en-IN"/>
        </w:rPr>
        <w:t xml:space="preserve"> </w:t>
      </w:r>
      <w:r w:rsidRPr="00DD4CE3">
        <w:rPr>
          <w:b/>
          <w:bCs/>
          <w:lang w:val="en-IN"/>
        </w:rPr>
        <w:t>DevOps Tools</w:t>
      </w:r>
    </w:p>
    <w:p w14:paraId="2CA16170" w14:textId="2BE04FB8" w:rsidR="00DD4CE3" w:rsidRPr="00DD4CE3" w:rsidRDefault="00DD4CE3" w:rsidP="00DD4CE3">
      <w:pPr>
        <w:rPr>
          <w:lang w:val="en-IN"/>
        </w:rPr>
      </w:pPr>
      <w:r>
        <w:rPr>
          <w:lang w:val="en-IN"/>
        </w:rPr>
        <w:t>-</w:t>
      </w:r>
      <w:r w:rsidRPr="00DD4CE3">
        <w:rPr>
          <w:lang w:val="en-IN"/>
        </w:rPr>
        <w:t xml:space="preserve"> </w:t>
      </w:r>
      <w:r w:rsidRPr="00DD4CE3">
        <w:rPr>
          <w:b/>
          <w:bCs/>
          <w:lang w:val="en-IN"/>
        </w:rPr>
        <w:t>Data Analytics &amp; Reporting</w:t>
      </w:r>
    </w:p>
    <w:p w14:paraId="2E9AD12E" w14:textId="77777777" w:rsidR="00582274" w:rsidRDefault="00000000">
      <w:pPr>
        <w:pStyle w:val="Heading1"/>
      </w:pPr>
      <w:r>
        <w:t>Model Architecture and Training</w:t>
      </w:r>
    </w:p>
    <w:p w14:paraId="778A8198" w14:textId="77777777" w:rsidR="00527D90" w:rsidRPr="00527D90" w:rsidRDefault="00527D90" w:rsidP="00527D90">
      <w:pPr>
        <w:rPr>
          <w:b/>
          <w:bCs/>
          <w:lang w:val="en-IN"/>
        </w:rPr>
      </w:pPr>
      <w:r w:rsidRPr="00527D90">
        <w:rPr>
          <w:b/>
          <w:bCs/>
          <w:lang w:val="en-IN"/>
        </w:rPr>
        <w:t>1. Educational Organization’s Needs</w:t>
      </w:r>
    </w:p>
    <w:p w14:paraId="179AA65F" w14:textId="77777777" w:rsidR="00527D90" w:rsidRPr="00527D90" w:rsidRDefault="00527D90" w:rsidP="00527D90">
      <w:pPr>
        <w:numPr>
          <w:ilvl w:val="0"/>
          <w:numId w:val="23"/>
        </w:numPr>
        <w:rPr>
          <w:lang w:val="en-IN"/>
        </w:rPr>
      </w:pPr>
      <w:r w:rsidRPr="00527D90">
        <w:rPr>
          <w:lang w:val="en-IN"/>
        </w:rPr>
        <w:t xml:space="preserve">Key areas for improvement include </w:t>
      </w:r>
      <w:r w:rsidRPr="00527D90">
        <w:rPr>
          <w:b/>
          <w:bCs/>
          <w:lang w:val="en-IN"/>
        </w:rPr>
        <w:t>student management</w:t>
      </w:r>
      <w:r w:rsidRPr="00527D90">
        <w:rPr>
          <w:lang w:val="en-IN"/>
        </w:rPr>
        <w:t xml:space="preserve">, </w:t>
      </w:r>
      <w:r w:rsidRPr="00527D90">
        <w:rPr>
          <w:b/>
          <w:bCs/>
          <w:lang w:val="en-IN"/>
        </w:rPr>
        <w:t>faculty management</w:t>
      </w:r>
      <w:r w:rsidRPr="00527D90">
        <w:rPr>
          <w:lang w:val="en-IN"/>
        </w:rPr>
        <w:t xml:space="preserve">, </w:t>
      </w:r>
      <w:r w:rsidRPr="00527D90">
        <w:rPr>
          <w:b/>
          <w:bCs/>
          <w:lang w:val="en-IN"/>
        </w:rPr>
        <w:t>LMS integration</w:t>
      </w:r>
      <w:r w:rsidRPr="00527D90">
        <w:rPr>
          <w:lang w:val="en-IN"/>
        </w:rPr>
        <w:t xml:space="preserve">, </w:t>
      </w:r>
      <w:r w:rsidRPr="00527D90">
        <w:rPr>
          <w:b/>
          <w:bCs/>
          <w:lang w:val="en-IN"/>
        </w:rPr>
        <w:t>campus services</w:t>
      </w:r>
      <w:r w:rsidRPr="00527D90">
        <w:rPr>
          <w:lang w:val="en-IN"/>
        </w:rPr>
        <w:t xml:space="preserve">, and </w:t>
      </w:r>
      <w:r w:rsidRPr="00527D90">
        <w:rPr>
          <w:b/>
          <w:bCs/>
          <w:lang w:val="en-IN"/>
        </w:rPr>
        <w:t>administrative processes</w:t>
      </w:r>
      <w:r w:rsidRPr="00527D90">
        <w:rPr>
          <w:lang w:val="en-IN"/>
        </w:rPr>
        <w:t>.</w:t>
      </w:r>
    </w:p>
    <w:p w14:paraId="22ED519F" w14:textId="77777777" w:rsidR="00527D90" w:rsidRPr="00527D90" w:rsidRDefault="00527D90" w:rsidP="00527D90">
      <w:pPr>
        <w:rPr>
          <w:b/>
          <w:bCs/>
          <w:lang w:val="en-IN"/>
        </w:rPr>
      </w:pPr>
      <w:r w:rsidRPr="00527D90">
        <w:rPr>
          <w:b/>
          <w:bCs/>
          <w:lang w:val="en-IN"/>
        </w:rPr>
        <w:t>2. ServiceNow's Role in Education</w:t>
      </w:r>
    </w:p>
    <w:p w14:paraId="056102B4" w14:textId="77777777" w:rsidR="00527D90" w:rsidRPr="00527D90" w:rsidRDefault="00527D90" w:rsidP="00527D90">
      <w:pPr>
        <w:numPr>
          <w:ilvl w:val="0"/>
          <w:numId w:val="24"/>
        </w:numPr>
        <w:rPr>
          <w:lang w:val="en-IN"/>
        </w:rPr>
      </w:pPr>
      <w:r w:rsidRPr="00527D90">
        <w:rPr>
          <w:b/>
          <w:bCs/>
          <w:lang w:val="en-IN"/>
        </w:rPr>
        <w:t>ITSM</w:t>
      </w:r>
      <w:r w:rsidRPr="00527D90">
        <w:rPr>
          <w:lang w:val="en-IN"/>
        </w:rPr>
        <w:t>: Manage IT issues, service requests, and change management.</w:t>
      </w:r>
    </w:p>
    <w:p w14:paraId="75B160DF" w14:textId="77777777" w:rsidR="00527D90" w:rsidRPr="00527D90" w:rsidRDefault="00527D90" w:rsidP="00527D90">
      <w:pPr>
        <w:numPr>
          <w:ilvl w:val="0"/>
          <w:numId w:val="24"/>
        </w:numPr>
        <w:rPr>
          <w:lang w:val="en-IN"/>
        </w:rPr>
      </w:pPr>
      <w:r w:rsidRPr="00527D90">
        <w:rPr>
          <w:b/>
          <w:bCs/>
          <w:lang w:val="en-IN"/>
        </w:rPr>
        <w:t>HR &amp; Operations</w:t>
      </w:r>
      <w:r w:rsidRPr="00527D90">
        <w:rPr>
          <w:lang w:val="en-IN"/>
        </w:rPr>
        <w:t>: Streamline HR tasks (recruitment, performance) and case management for staff and students.</w:t>
      </w:r>
    </w:p>
    <w:p w14:paraId="30DE2EAB" w14:textId="77777777" w:rsidR="00527D90" w:rsidRPr="00527D90" w:rsidRDefault="00527D90" w:rsidP="00527D90">
      <w:pPr>
        <w:numPr>
          <w:ilvl w:val="0"/>
          <w:numId w:val="24"/>
        </w:numPr>
        <w:rPr>
          <w:lang w:val="en-IN"/>
        </w:rPr>
      </w:pPr>
      <w:r w:rsidRPr="00527D90">
        <w:rPr>
          <w:b/>
          <w:bCs/>
          <w:lang w:val="en-IN"/>
        </w:rPr>
        <w:t>Facilities</w:t>
      </w:r>
      <w:r w:rsidRPr="00527D90">
        <w:rPr>
          <w:lang w:val="en-IN"/>
        </w:rPr>
        <w:t>: Manage assets, room bookings, and maintenance requests.</w:t>
      </w:r>
    </w:p>
    <w:p w14:paraId="56B12013" w14:textId="77777777" w:rsidR="00527D90" w:rsidRPr="00527D90" w:rsidRDefault="00527D90" w:rsidP="00527D90">
      <w:pPr>
        <w:numPr>
          <w:ilvl w:val="0"/>
          <w:numId w:val="24"/>
        </w:numPr>
        <w:rPr>
          <w:lang w:val="en-IN"/>
        </w:rPr>
      </w:pPr>
      <w:r w:rsidRPr="00527D90">
        <w:rPr>
          <w:b/>
          <w:bCs/>
          <w:lang w:val="en-IN"/>
        </w:rPr>
        <w:t>Automation</w:t>
      </w:r>
      <w:r w:rsidRPr="00527D90">
        <w:rPr>
          <w:lang w:val="en-IN"/>
        </w:rPr>
        <w:t>: Automate workflows like course registration, grading, attendance tracking, and feedback collection.</w:t>
      </w:r>
    </w:p>
    <w:p w14:paraId="64285D74" w14:textId="77777777" w:rsidR="00527D90" w:rsidRPr="00527D90" w:rsidRDefault="00527D90" w:rsidP="00527D90">
      <w:pPr>
        <w:rPr>
          <w:b/>
          <w:bCs/>
          <w:lang w:val="en-IN"/>
        </w:rPr>
      </w:pPr>
      <w:r w:rsidRPr="00527D90">
        <w:rPr>
          <w:b/>
          <w:bCs/>
          <w:lang w:val="en-IN"/>
        </w:rPr>
        <w:t>3. Model Architecture</w:t>
      </w:r>
    </w:p>
    <w:p w14:paraId="7B962233" w14:textId="77777777" w:rsidR="00527D90" w:rsidRPr="00527D90" w:rsidRDefault="00527D90" w:rsidP="00527D90">
      <w:pPr>
        <w:numPr>
          <w:ilvl w:val="0"/>
          <w:numId w:val="25"/>
        </w:numPr>
        <w:rPr>
          <w:lang w:val="en-IN"/>
        </w:rPr>
      </w:pPr>
      <w:r w:rsidRPr="00527D90">
        <w:rPr>
          <w:b/>
          <w:bCs/>
          <w:lang w:val="en-IN"/>
        </w:rPr>
        <w:t>High-Level Architecture</w:t>
      </w:r>
      <w:r w:rsidRPr="00527D90">
        <w:rPr>
          <w:lang w:val="en-IN"/>
        </w:rPr>
        <w:t xml:space="preserve">: ServiceNow integrates with </w:t>
      </w:r>
      <w:r w:rsidRPr="00527D90">
        <w:rPr>
          <w:b/>
          <w:bCs/>
          <w:lang w:val="en-IN"/>
        </w:rPr>
        <w:t>Student Information Systems (SIS)</w:t>
      </w:r>
      <w:r w:rsidRPr="00527D90">
        <w:rPr>
          <w:lang w:val="en-IN"/>
        </w:rPr>
        <w:t xml:space="preserve">, </w:t>
      </w:r>
      <w:r w:rsidRPr="00527D90">
        <w:rPr>
          <w:b/>
          <w:bCs/>
          <w:lang w:val="en-IN"/>
        </w:rPr>
        <w:t>Learning Management Systems (LMS)</w:t>
      </w:r>
      <w:r w:rsidRPr="00527D90">
        <w:rPr>
          <w:lang w:val="en-IN"/>
        </w:rPr>
        <w:t xml:space="preserve">, and </w:t>
      </w:r>
      <w:r w:rsidRPr="00527D90">
        <w:rPr>
          <w:b/>
          <w:bCs/>
          <w:lang w:val="en-IN"/>
        </w:rPr>
        <w:t>HR systems</w:t>
      </w:r>
      <w:r w:rsidRPr="00527D90">
        <w:rPr>
          <w:lang w:val="en-IN"/>
        </w:rPr>
        <w:t xml:space="preserve"> to manage workflows.</w:t>
      </w:r>
    </w:p>
    <w:p w14:paraId="49AAF06B" w14:textId="77777777" w:rsidR="00527D90" w:rsidRPr="00527D90" w:rsidRDefault="00527D90" w:rsidP="00527D90">
      <w:pPr>
        <w:numPr>
          <w:ilvl w:val="0"/>
          <w:numId w:val="25"/>
        </w:numPr>
        <w:rPr>
          <w:lang w:val="en-IN"/>
        </w:rPr>
      </w:pPr>
      <w:r w:rsidRPr="00527D90">
        <w:rPr>
          <w:b/>
          <w:bCs/>
          <w:lang w:val="en-IN"/>
        </w:rPr>
        <w:t>Workflow Automation</w:t>
      </w:r>
      <w:r w:rsidRPr="00527D90">
        <w:rPr>
          <w:lang w:val="en-IN"/>
        </w:rPr>
        <w:t>: Examples include automated incident management, course registration, and grading systems.</w:t>
      </w:r>
    </w:p>
    <w:p w14:paraId="3DD6164F" w14:textId="77777777" w:rsidR="00527D90" w:rsidRPr="00527D90" w:rsidRDefault="00527D90" w:rsidP="00527D90">
      <w:pPr>
        <w:numPr>
          <w:ilvl w:val="0"/>
          <w:numId w:val="25"/>
        </w:numPr>
        <w:rPr>
          <w:lang w:val="en-IN"/>
        </w:rPr>
      </w:pPr>
      <w:r w:rsidRPr="00527D90">
        <w:rPr>
          <w:b/>
          <w:bCs/>
          <w:lang w:val="en-IN"/>
        </w:rPr>
        <w:t>External System Integration</w:t>
      </w:r>
      <w:r w:rsidRPr="00527D90">
        <w:rPr>
          <w:lang w:val="en-IN"/>
        </w:rPr>
        <w:t>: Sync ServiceNow with SIS, LMS, and financial systems for seamless data flow.</w:t>
      </w:r>
    </w:p>
    <w:p w14:paraId="59229B95" w14:textId="77777777" w:rsidR="00527D90" w:rsidRPr="00527D90" w:rsidRDefault="00527D90" w:rsidP="00527D90">
      <w:pPr>
        <w:rPr>
          <w:b/>
          <w:bCs/>
          <w:lang w:val="en-IN"/>
        </w:rPr>
      </w:pPr>
      <w:r w:rsidRPr="00527D90">
        <w:rPr>
          <w:b/>
          <w:bCs/>
          <w:lang w:val="en-IN"/>
        </w:rPr>
        <w:t>4. Training for End-Users</w:t>
      </w:r>
    </w:p>
    <w:p w14:paraId="1FB77687" w14:textId="77777777" w:rsidR="00527D90" w:rsidRPr="00527D90" w:rsidRDefault="00527D90" w:rsidP="00527D90">
      <w:pPr>
        <w:numPr>
          <w:ilvl w:val="0"/>
          <w:numId w:val="26"/>
        </w:numPr>
        <w:rPr>
          <w:lang w:val="en-IN"/>
        </w:rPr>
      </w:pPr>
      <w:r w:rsidRPr="00527D90">
        <w:rPr>
          <w:b/>
          <w:bCs/>
          <w:lang w:val="en-IN"/>
        </w:rPr>
        <w:t>Training Types</w:t>
      </w:r>
      <w:r w:rsidRPr="00527D90">
        <w:rPr>
          <w:lang w:val="en-IN"/>
        </w:rPr>
        <w:t>: Faculty, staff, and students need training on using ServiceNow for their respective needs (e.g., HR management, IT support, course registration).</w:t>
      </w:r>
    </w:p>
    <w:p w14:paraId="5C4AD2E3" w14:textId="77777777" w:rsidR="00527D90" w:rsidRPr="00527D90" w:rsidRDefault="00527D90" w:rsidP="00527D90">
      <w:pPr>
        <w:numPr>
          <w:ilvl w:val="0"/>
          <w:numId w:val="26"/>
        </w:numPr>
        <w:rPr>
          <w:lang w:val="en-IN"/>
        </w:rPr>
      </w:pPr>
      <w:r w:rsidRPr="00527D90">
        <w:rPr>
          <w:b/>
          <w:bCs/>
          <w:lang w:val="en-IN"/>
        </w:rPr>
        <w:lastRenderedPageBreak/>
        <w:t>Training Methods</w:t>
      </w:r>
      <w:r w:rsidRPr="00527D90">
        <w:rPr>
          <w:lang w:val="en-IN"/>
        </w:rPr>
        <w:t>: Use in-person sessions, e-learning, user guides, and interactive demos.</w:t>
      </w:r>
    </w:p>
    <w:p w14:paraId="3D8930FF" w14:textId="77777777" w:rsidR="00527D90" w:rsidRPr="00527D90" w:rsidRDefault="00527D90" w:rsidP="00527D90">
      <w:pPr>
        <w:numPr>
          <w:ilvl w:val="0"/>
          <w:numId w:val="26"/>
        </w:numPr>
        <w:rPr>
          <w:lang w:val="en-IN"/>
        </w:rPr>
      </w:pPr>
      <w:r w:rsidRPr="00527D90">
        <w:rPr>
          <w:b/>
          <w:bCs/>
          <w:lang w:val="en-IN"/>
        </w:rPr>
        <w:t>Post-Training Support</w:t>
      </w:r>
      <w:r w:rsidRPr="00527D90">
        <w:rPr>
          <w:lang w:val="en-IN"/>
        </w:rPr>
        <w:t>: Provide ongoing helpdesk support and collect feedback for continuous improvement.</w:t>
      </w:r>
    </w:p>
    <w:p w14:paraId="53297B01" w14:textId="77777777" w:rsidR="00527D90" w:rsidRPr="00527D90" w:rsidRDefault="00527D90" w:rsidP="00527D90">
      <w:pPr>
        <w:rPr>
          <w:b/>
          <w:bCs/>
          <w:lang w:val="en-IN"/>
        </w:rPr>
      </w:pPr>
      <w:r w:rsidRPr="00527D90">
        <w:rPr>
          <w:b/>
          <w:bCs/>
          <w:lang w:val="en-IN"/>
        </w:rPr>
        <w:t>5. Monitoring &amp; Continuous Improvement</w:t>
      </w:r>
    </w:p>
    <w:p w14:paraId="7960C36E" w14:textId="77777777" w:rsidR="00527D90" w:rsidRPr="00527D90" w:rsidRDefault="00527D90" w:rsidP="00527D90">
      <w:pPr>
        <w:numPr>
          <w:ilvl w:val="0"/>
          <w:numId w:val="27"/>
        </w:numPr>
        <w:rPr>
          <w:lang w:val="en-IN"/>
        </w:rPr>
      </w:pPr>
      <w:r w:rsidRPr="00527D90">
        <w:rPr>
          <w:lang w:val="en-IN"/>
        </w:rPr>
        <w:t>Regular audits and feedback loops ensure data accuracy and system effectiveness. Analytics help track performance and user satisfaction.</w:t>
      </w:r>
    </w:p>
    <w:p w14:paraId="30072CCC" w14:textId="77777777" w:rsidR="00582274" w:rsidRDefault="00000000">
      <w:pPr>
        <w:pStyle w:val="Heading1"/>
      </w:pPr>
      <w:r>
        <w:t>Application Structure</w:t>
      </w:r>
    </w:p>
    <w:p w14:paraId="406CD7E3" w14:textId="77777777" w:rsidR="00527D90" w:rsidRPr="00527D90" w:rsidRDefault="00527D90" w:rsidP="00527D90">
      <w:pPr>
        <w:rPr>
          <w:b/>
          <w:bCs/>
          <w:lang w:val="en-IN"/>
        </w:rPr>
      </w:pPr>
      <w:r w:rsidRPr="00527D90">
        <w:rPr>
          <w:b/>
          <w:bCs/>
          <w:lang w:val="en-IN"/>
        </w:rPr>
        <w:t>1. Core Application Structure</w:t>
      </w:r>
    </w:p>
    <w:p w14:paraId="2AA3013F" w14:textId="77777777" w:rsidR="00527D90" w:rsidRPr="00527D90" w:rsidRDefault="00527D90" w:rsidP="00527D90">
      <w:pPr>
        <w:numPr>
          <w:ilvl w:val="0"/>
          <w:numId w:val="28"/>
        </w:numPr>
        <w:rPr>
          <w:lang w:val="en-IN"/>
        </w:rPr>
      </w:pPr>
      <w:r w:rsidRPr="00527D90">
        <w:rPr>
          <w:b/>
          <w:bCs/>
          <w:lang w:val="en-IN"/>
        </w:rPr>
        <w:t>ServiceNow Platform</w:t>
      </w:r>
      <w:r w:rsidRPr="00527D90">
        <w:rPr>
          <w:lang w:val="en-IN"/>
        </w:rPr>
        <w:t>: Central hub integrating various modules like ITSM, HR, student management, LMS, and campus services.</w:t>
      </w:r>
    </w:p>
    <w:p w14:paraId="4A73A94D" w14:textId="77777777" w:rsidR="00527D90" w:rsidRPr="00527D90" w:rsidRDefault="00527D90" w:rsidP="00527D90">
      <w:pPr>
        <w:numPr>
          <w:ilvl w:val="0"/>
          <w:numId w:val="28"/>
        </w:numPr>
        <w:rPr>
          <w:lang w:val="en-IN"/>
        </w:rPr>
      </w:pPr>
      <w:r w:rsidRPr="00527D90">
        <w:rPr>
          <w:b/>
          <w:bCs/>
          <w:lang w:val="en-IN"/>
        </w:rPr>
        <w:t>Main Components</w:t>
      </w:r>
      <w:r w:rsidRPr="00527D90">
        <w:rPr>
          <w:lang w:val="en-IN"/>
        </w:rPr>
        <w:t>: Applications, tables (data storage), forms, workflows, and user interfaces (UI).</w:t>
      </w:r>
    </w:p>
    <w:p w14:paraId="5232B987" w14:textId="77777777" w:rsidR="00527D90" w:rsidRPr="00527D90" w:rsidRDefault="00527D90" w:rsidP="00527D90">
      <w:pPr>
        <w:rPr>
          <w:b/>
          <w:bCs/>
          <w:lang w:val="en-IN"/>
        </w:rPr>
      </w:pPr>
      <w:r w:rsidRPr="00527D90">
        <w:rPr>
          <w:b/>
          <w:bCs/>
          <w:lang w:val="en-IN"/>
        </w:rPr>
        <w:t>2. Key Modules</w:t>
      </w:r>
    </w:p>
    <w:p w14:paraId="7F043F9D" w14:textId="77777777" w:rsidR="00527D90" w:rsidRPr="00527D90" w:rsidRDefault="00527D90" w:rsidP="00527D90">
      <w:pPr>
        <w:numPr>
          <w:ilvl w:val="0"/>
          <w:numId w:val="29"/>
        </w:numPr>
        <w:rPr>
          <w:lang w:val="en-IN"/>
        </w:rPr>
      </w:pPr>
      <w:r w:rsidRPr="00527D90">
        <w:rPr>
          <w:b/>
          <w:bCs/>
          <w:lang w:val="en-IN"/>
        </w:rPr>
        <w:t>ITSM</w:t>
      </w:r>
      <w:r w:rsidRPr="00527D90">
        <w:rPr>
          <w:lang w:val="en-IN"/>
        </w:rPr>
        <w:t xml:space="preserve">: Incident management, change management, and service </w:t>
      </w:r>
      <w:proofErr w:type="spellStart"/>
      <w:r w:rsidRPr="00527D90">
        <w:rPr>
          <w:lang w:val="en-IN"/>
        </w:rPr>
        <w:t>catalog</w:t>
      </w:r>
      <w:proofErr w:type="spellEnd"/>
      <w:r w:rsidRPr="00527D90">
        <w:rPr>
          <w:lang w:val="en-IN"/>
        </w:rPr>
        <w:t xml:space="preserve"> for IT support.</w:t>
      </w:r>
    </w:p>
    <w:p w14:paraId="6109667D" w14:textId="77777777" w:rsidR="00527D90" w:rsidRPr="00527D90" w:rsidRDefault="00527D90" w:rsidP="00527D90">
      <w:pPr>
        <w:numPr>
          <w:ilvl w:val="0"/>
          <w:numId w:val="29"/>
        </w:numPr>
        <w:rPr>
          <w:lang w:val="en-IN"/>
        </w:rPr>
      </w:pPr>
      <w:r w:rsidRPr="00527D90">
        <w:rPr>
          <w:b/>
          <w:bCs/>
          <w:lang w:val="en-IN"/>
        </w:rPr>
        <w:t>HR Management</w:t>
      </w:r>
      <w:r w:rsidRPr="00527D90">
        <w:rPr>
          <w:lang w:val="en-IN"/>
        </w:rPr>
        <w:t>: Case management for faculty-related tasks, performance tracking, and onboarding workflows.</w:t>
      </w:r>
    </w:p>
    <w:p w14:paraId="40ADBE60" w14:textId="77777777" w:rsidR="00527D90" w:rsidRPr="00527D90" w:rsidRDefault="00527D90" w:rsidP="00527D90">
      <w:pPr>
        <w:numPr>
          <w:ilvl w:val="0"/>
          <w:numId w:val="29"/>
        </w:numPr>
        <w:rPr>
          <w:lang w:val="en-IN"/>
        </w:rPr>
      </w:pPr>
      <w:r w:rsidRPr="00527D90">
        <w:rPr>
          <w:b/>
          <w:bCs/>
          <w:lang w:val="en-IN"/>
        </w:rPr>
        <w:t>Student Management</w:t>
      </w:r>
      <w:r w:rsidRPr="00527D90">
        <w:rPr>
          <w:lang w:val="en-IN"/>
        </w:rPr>
        <w:t>: Tracks student records, course registration, attendance, and feedback.</w:t>
      </w:r>
    </w:p>
    <w:p w14:paraId="646D311B" w14:textId="77777777" w:rsidR="00527D90" w:rsidRPr="00527D90" w:rsidRDefault="00527D90" w:rsidP="00527D90">
      <w:pPr>
        <w:numPr>
          <w:ilvl w:val="0"/>
          <w:numId w:val="29"/>
        </w:numPr>
        <w:rPr>
          <w:lang w:val="en-IN"/>
        </w:rPr>
      </w:pPr>
      <w:r w:rsidRPr="00527D90">
        <w:rPr>
          <w:b/>
          <w:bCs/>
          <w:lang w:val="en-IN"/>
        </w:rPr>
        <w:t>LMS Integration</w:t>
      </w:r>
      <w:r w:rsidRPr="00527D90">
        <w:rPr>
          <w:lang w:val="en-IN"/>
        </w:rPr>
        <w:t>: Automates grading, assignments, and course material syncing.</w:t>
      </w:r>
    </w:p>
    <w:p w14:paraId="4C01B68B" w14:textId="77777777" w:rsidR="00527D90" w:rsidRPr="00527D90" w:rsidRDefault="00527D90" w:rsidP="00527D90">
      <w:pPr>
        <w:numPr>
          <w:ilvl w:val="0"/>
          <w:numId w:val="29"/>
        </w:numPr>
        <w:rPr>
          <w:lang w:val="en-IN"/>
        </w:rPr>
      </w:pPr>
      <w:r w:rsidRPr="00527D90">
        <w:rPr>
          <w:b/>
          <w:bCs/>
          <w:lang w:val="en-IN"/>
        </w:rPr>
        <w:t>Campus Services</w:t>
      </w:r>
      <w:r w:rsidRPr="00527D90">
        <w:rPr>
          <w:lang w:val="en-IN"/>
        </w:rPr>
        <w:t>: Room booking, asset management, and facility maintenance requests.</w:t>
      </w:r>
    </w:p>
    <w:p w14:paraId="78C4D540" w14:textId="77777777" w:rsidR="00527D90" w:rsidRPr="00527D90" w:rsidRDefault="00527D90" w:rsidP="00527D90">
      <w:pPr>
        <w:rPr>
          <w:b/>
          <w:bCs/>
          <w:lang w:val="en-IN"/>
        </w:rPr>
      </w:pPr>
      <w:r w:rsidRPr="00527D90">
        <w:rPr>
          <w:b/>
          <w:bCs/>
          <w:lang w:val="en-IN"/>
        </w:rPr>
        <w:t>3. User Interface Structure</w:t>
      </w:r>
    </w:p>
    <w:p w14:paraId="3235E187" w14:textId="77777777" w:rsidR="00527D90" w:rsidRPr="00527D90" w:rsidRDefault="00527D90" w:rsidP="00527D90">
      <w:pPr>
        <w:numPr>
          <w:ilvl w:val="0"/>
          <w:numId w:val="30"/>
        </w:numPr>
        <w:rPr>
          <w:lang w:val="en-IN"/>
        </w:rPr>
      </w:pPr>
      <w:r w:rsidRPr="00527D90">
        <w:rPr>
          <w:b/>
          <w:bCs/>
          <w:lang w:val="en-IN"/>
        </w:rPr>
        <w:t>Student Portal</w:t>
      </w:r>
      <w:r w:rsidRPr="00527D90">
        <w:rPr>
          <w:lang w:val="en-IN"/>
        </w:rPr>
        <w:t>: For course registration, feedback, and support requests.</w:t>
      </w:r>
    </w:p>
    <w:p w14:paraId="5819B376" w14:textId="77777777" w:rsidR="00527D90" w:rsidRPr="00527D90" w:rsidRDefault="00527D90" w:rsidP="00527D90">
      <w:pPr>
        <w:numPr>
          <w:ilvl w:val="0"/>
          <w:numId w:val="30"/>
        </w:numPr>
        <w:rPr>
          <w:lang w:val="en-IN"/>
        </w:rPr>
      </w:pPr>
      <w:r w:rsidRPr="00527D90">
        <w:rPr>
          <w:b/>
          <w:bCs/>
          <w:lang w:val="en-IN"/>
        </w:rPr>
        <w:t>Faculty Portal</w:t>
      </w:r>
      <w:r w:rsidRPr="00527D90">
        <w:rPr>
          <w:lang w:val="en-IN"/>
        </w:rPr>
        <w:t>: For grading, course management, and resource requests.</w:t>
      </w:r>
    </w:p>
    <w:p w14:paraId="6D069147" w14:textId="77777777" w:rsidR="00527D90" w:rsidRPr="00527D90" w:rsidRDefault="00527D90" w:rsidP="00527D90">
      <w:pPr>
        <w:numPr>
          <w:ilvl w:val="0"/>
          <w:numId w:val="30"/>
        </w:numPr>
        <w:rPr>
          <w:lang w:val="en-IN"/>
        </w:rPr>
      </w:pPr>
      <w:r w:rsidRPr="00527D90">
        <w:rPr>
          <w:b/>
          <w:bCs/>
          <w:lang w:val="en-IN"/>
        </w:rPr>
        <w:t>Admin Portal</w:t>
      </w:r>
      <w:r w:rsidRPr="00527D90">
        <w:rPr>
          <w:lang w:val="en-IN"/>
        </w:rPr>
        <w:t>: For managing HR, IT, and student data.</w:t>
      </w:r>
    </w:p>
    <w:p w14:paraId="300041B6" w14:textId="77777777" w:rsidR="00527D90" w:rsidRPr="00527D90" w:rsidRDefault="00527D90" w:rsidP="00527D90">
      <w:pPr>
        <w:rPr>
          <w:b/>
          <w:bCs/>
          <w:lang w:val="en-IN"/>
        </w:rPr>
      </w:pPr>
      <w:r w:rsidRPr="00527D90">
        <w:rPr>
          <w:b/>
          <w:bCs/>
          <w:lang w:val="en-IN"/>
        </w:rPr>
        <w:t>4. Integration Structure</w:t>
      </w:r>
    </w:p>
    <w:p w14:paraId="14E5B2C5" w14:textId="77777777" w:rsidR="00527D90" w:rsidRPr="00527D90" w:rsidRDefault="00527D90" w:rsidP="00527D90">
      <w:pPr>
        <w:numPr>
          <w:ilvl w:val="0"/>
          <w:numId w:val="31"/>
        </w:numPr>
        <w:rPr>
          <w:lang w:val="en-IN"/>
        </w:rPr>
      </w:pPr>
      <w:r w:rsidRPr="00527D90">
        <w:rPr>
          <w:lang w:val="en-IN"/>
        </w:rPr>
        <w:t xml:space="preserve">Integrates with </w:t>
      </w:r>
      <w:r w:rsidRPr="00527D90">
        <w:rPr>
          <w:b/>
          <w:bCs/>
          <w:lang w:val="en-IN"/>
        </w:rPr>
        <w:t>Student Information Systems (SIS)</w:t>
      </w:r>
      <w:r w:rsidRPr="00527D90">
        <w:rPr>
          <w:lang w:val="en-IN"/>
        </w:rPr>
        <w:t xml:space="preserve">, </w:t>
      </w:r>
      <w:r w:rsidRPr="00527D90">
        <w:rPr>
          <w:b/>
          <w:bCs/>
          <w:lang w:val="en-IN"/>
        </w:rPr>
        <w:t>Learning Management Systems (LMS)</w:t>
      </w:r>
      <w:r w:rsidRPr="00527D90">
        <w:rPr>
          <w:lang w:val="en-IN"/>
        </w:rPr>
        <w:t xml:space="preserve">, </w:t>
      </w:r>
      <w:r w:rsidRPr="00527D90">
        <w:rPr>
          <w:b/>
          <w:bCs/>
          <w:lang w:val="en-IN"/>
        </w:rPr>
        <w:t>HR systems</w:t>
      </w:r>
      <w:r w:rsidRPr="00527D90">
        <w:rPr>
          <w:lang w:val="en-IN"/>
        </w:rPr>
        <w:t xml:space="preserve">, and </w:t>
      </w:r>
      <w:r w:rsidRPr="00527D90">
        <w:rPr>
          <w:b/>
          <w:bCs/>
          <w:lang w:val="en-IN"/>
        </w:rPr>
        <w:t>financial systems</w:t>
      </w:r>
      <w:r w:rsidRPr="00527D90">
        <w:rPr>
          <w:lang w:val="en-IN"/>
        </w:rPr>
        <w:t xml:space="preserve"> for seamless data flow.</w:t>
      </w:r>
    </w:p>
    <w:p w14:paraId="4B07E644" w14:textId="77777777" w:rsidR="00527D90" w:rsidRPr="00527D90" w:rsidRDefault="00527D90" w:rsidP="00527D90">
      <w:pPr>
        <w:rPr>
          <w:b/>
          <w:bCs/>
          <w:lang w:val="en-IN"/>
        </w:rPr>
      </w:pPr>
      <w:r w:rsidRPr="00527D90">
        <w:rPr>
          <w:b/>
          <w:bCs/>
          <w:lang w:val="en-IN"/>
        </w:rPr>
        <w:lastRenderedPageBreak/>
        <w:t>5. Automation &amp; Workflow</w:t>
      </w:r>
    </w:p>
    <w:p w14:paraId="0919891C" w14:textId="77777777" w:rsidR="00527D90" w:rsidRPr="00527D90" w:rsidRDefault="00527D90" w:rsidP="00527D90">
      <w:pPr>
        <w:numPr>
          <w:ilvl w:val="0"/>
          <w:numId w:val="32"/>
        </w:numPr>
        <w:rPr>
          <w:lang w:val="en-IN"/>
        </w:rPr>
      </w:pPr>
      <w:r w:rsidRPr="00527D90">
        <w:rPr>
          <w:lang w:val="en-IN"/>
        </w:rPr>
        <w:t>Automates processes like course registration, IT incident handling, HR requests, and feedback collection to improve efficiency.</w:t>
      </w:r>
    </w:p>
    <w:p w14:paraId="33ADB8CF" w14:textId="77777777" w:rsidR="00527D90" w:rsidRPr="00527D90" w:rsidRDefault="00527D90" w:rsidP="00527D90">
      <w:pPr>
        <w:rPr>
          <w:b/>
          <w:bCs/>
          <w:lang w:val="en-IN"/>
        </w:rPr>
      </w:pPr>
      <w:r w:rsidRPr="00527D90">
        <w:rPr>
          <w:b/>
          <w:bCs/>
          <w:lang w:val="en-IN"/>
        </w:rPr>
        <w:t>6. Security and Permissions</w:t>
      </w:r>
    </w:p>
    <w:p w14:paraId="2A97BB89" w14:textId="77777777" w:rsidR="00527D90" w:rsidRPr="00527D90" w:rsidRDefault="00527D90" w:rsidP="00527D90">
      <w:pPr>
        <w:numPr>
          <w:ilvl w:val="0"/>
          <w:numId w:val="33"/>
        </w:numPr>
        <w:rPr>
          <w:lang w:val="en-IN"/>
        </w:rPr>
      </w:pPr>
      <w:r w:rsidRPr="00527D90">
        <w:rPr>
          <w:lang w:val="en-IN"/>
        </w:rPr>
        <w:t>Access controls based on user roles (Admin, Faculty, Student, IT Support) to protect sensitive data.</w:t>
      </w:r>
    </w:p>
    <w:p w14:paraId="1A02448C" w14:textId="77777777" w:rsidR="00527D90" w:rsidRPr="00527D90" w:rsidRDefault="00527D90" w:rsidP="00527D90">
      <w:pPr>
        <w:rPr>
          <w:b/>
          <w:bCs/>
          <w:lang w:val="en-IN"/>
        </w:rPr>
      </w:pPr>
      <w:r w:rsidRPr="00527D90">
        <w:rPr>
          <w:b/>
          <w:bCs/>
          <w:lang w:val="en-IN"/>
        </w:rPr>
        <w:t>7. Reporting and Analytics</w:t>
      </w:r>
    </w:p>
    <w:p w14:paraId="640C772A" w14:textId="77777777" w:rsidR="00527D90" w:rsidRPr="00527D90" w:rsidRDefault="00527D90" w:rsidP="00527D90">
      <w:pPr>
        <w:numPr>
          <w:ilvl w:val="0"/>
          <w:numId w:val="34"/>
        </w:numPr>
        <w:rPr>
          <w:lang w:val="en-IN"/>
        </w:rPr>
      </w:pPr>
      <w:r w:rsidRPr="00527D90">
        <w:rPr>
          <w:lang w:val="en-IN"/>
        </w:rPr>
        <w:t>Dashboards and reports to monitor key metrics like student performance, IT support effectiveness, HR metrics, and campus operations.</w:t>
      </w:r>
    </w:p>
    <w:p w14:paraId="3D1F932E" w14:textId="77777777" w:rsidR="00582274" w:rsidRDefault="00000000">
      <w:pPr>
        <w:pStyle w:val="Heading1"/>
      </w:pPr>
      <w:r>
        <w:t>Flask Web App Routing</w:t>
      </w:r>
    </w:p>
    <w:p w14:paraId="3B0D524E" w14:textId="77777777" w:rsidR="00527D90" w:rsidRPr="00527D90" w:rsidRDefault="00527D90" w:rsidP="00527D90">
      <w:pPr>
        <w:rPr>
          <w:b/>
          <w:bCs/>
          <w:lang w:val="en-IN"/>
        </w:rPr>
      </w:pPr>
      <w:r w:rsidRPr="00527D90">
        <w:rPr>
          <w:rFonts w:ascii="Segoe UI Emoji" w:hAnsi="Segoe UI Emoji" w:cs="Segoe UI Emoji"/>
          <w:b/>
          <w:bCs/>
          <w:lang w:val="en-IN"/>
        </w:rPr>
        <w:t>🔧</w:t>
      </w:r>
      <w:r w:rsidRPr="00527D90">
        <w:rPr>
          <w:b/>
          <w:bCs/>
          <w:lang w:val="en-IN"/>
        </w:rPr>
        <w:t xml:space="preserve"> 1. Flask App Structure</w:t>
      </w:r>
    </w:p>
    <w:p w14:paraId="091B60EB" w14:textId="77777777" w:rsidR="00527D90" w:rsidRPr="00527D90" w:rsidRDefault="00527D90" w:rsidP="00527D90">
      <w:pPr>
        <w:numPr>
          <w:ilvl w:val="0"/>
          <w:numId w:val="35"/>
        </w:numPr>
        <w:rPr>
          <w:lang w:val="en-IN"/>
        </w:rPr>
      </w:pPr>
      <w:r w:rsidRPr="00527D90">
        <w:rPr>
          <w:lang w:val="en-IN"/>
        </w:rPr>
        <w:t>Organized into:</w:t>
      </w:r>
    </w:p>
    <w:p w14:paraId="7A61BE08" w14:textId="77777777" w:rsidR="00527D90" w:rsidRPr="00527D90" w:rsidRDefault="00527D90" w:rsidP="00527D90">
      <w:pPr>
        <w:numPr>
          <w:ilvl w:val="1"/>
          <w:numId w:val="35"/>
        </w:numPr>
        <w:rPr>
          <w:lang w:val="en-IN"/>
        </w:rPr>
      </w:pPr>
      <w:r w:rsidRPr="00527D90">
        <w:rPr>
          <w:lang w:val="en-IN"/>
        </w:rPr>
        <w:t>routes.py: Defines web routes.</w:t>
      </w:r>
    </w:p>
    <w:p w14:paraId="12C42E9F" w14:textId="77777777" w:rsidR="00527D90" w:rsidRPr="00527D90" w:rsidRDefault="00527D90" w:rsidP="00527D90">
      <w:pPr>
        <w:numPr>
          <w:ilvl w:val="1"/>
          <w:numId w:val="35"/>
        </w:numPr>
        <w:rPr>
          <w:lang w:val="en-IN"/>
        </w:rPr>
      </w:pPr>
      <w:r w:rsidRPr="00527D90">
        <w:rPr>
          <w:lang w:val="en-IN"/>
        </w:rPr>
        <w:t>templates/: HTML views.</w:t>
      </w:r>
    </w:p>
    <w:p w14:paraId="0B3D4B07" w14:textId="77777777" w:rsidR="00527D90" w:rsidRPr="00527D90" w:rsidRDefault="00527D90" w:rsidP="00527D90">
      <w:pPr>
        <w:numPr>
          <w:ilvl w:val="1"/>
          <w:numId w:val="35"/>
        </w:numPr>
        <w:rPr>
          <w:lang w:val="en-IN"/>
        </w:rPr>
      </w:pPr>
      <w:r w:rsidRPr="00527D90">
        <w:rPr>
          <w:lang w:val="en-IN"/>
        </w:rPr>
        <w:t>static/: CSS/JS files.</w:t>
      </w:r>
    </w:p>
    <w:p w14:paraId="49740709" w14:textId="77777777" w:rsidR="00527D90" w:rsidRPr="00527D90" w:rsidRDefault="00527D90" w:rsidP="00527D90">
      <w:pPr>
        <w:numPr>
          <w:ilvl w:val="1"/>
          <w:numId w:val="35"/>
        </w:numPr>
        <w:rPr>
          <w:lang w:val="en-IN"/>
        </w:rPr>
      </w:pPr>
      <w:r w:rsidRPr="00527D90">
        <w:rPr>
          <w:lang w:val="en-IN"/>
        </w:rPr>
        <w:t>run.py: App entry point.</w:t>
      </w:r>
    </w:p>
    <w:p w14:paraId="033EC6A8" w14:textId="77777777" w:rsidR="00527D90" w:rsidRPr="00527D90" w:rsidRDefault="00527D90" w:rsidP="00527D90">
      <w:pPr>
        <w:rPr>
          <w:lang w:val="en-IN"/>
        </w:rPr>
      </w:pPr>
      <w:r w:rsidRPr="00527D90">
        <w:rPr>
          <w:lang w:val="en-IN"/>
        </w:rPr>
        <w:pict w14:anchorId="43928876">
          <v:rect id="_x0000_i1049" style="width:0;height:1.5pt" o:hralign="center" o:hrstd="t" o:hr="t" fillcolor="#a0a0a0" stroked="f"/>
        </w:pict>
      </w:r>
    </w:p>
    <w:p w14:paraId="1A57BB1A" w14:textId="77777777" w:rsidR="00527D90" w:rsidRPr="00527D90" w:rsidRDefault="00527D90" w:rsidP="00527D90">
      <w:pPr>
        <w:rPr>
          <w:b/>
          <w:bCs/>
          <w:lang w:val="en-IN"/>
        </w:rPr>
      </w:pPr>
      <w:r w:rsidRPr="00527D90">
        <w:rPr>
          <w:rFonts w:ascii="Segoe UI Emoji" w:hAnsi="Segoe UI Emoji" w:cs="Segoe UI Emoji"/>
          <w:b/>
          <w:bCs/>
          <w:lang w:val="en-IN"/>
        </w:rPr>
        <w:t>🌐</w:t>
      </w:r>
      <w:r w:rsidRPr="00527D90">
        <w:rPr>
          <w:b/>
          <w:bCs/>
          <w:lang w:val="en-IN"/>
        </w:rPr>
        <w:t xml:space="preserve"> 2. Key Flask Routes</w:t>
      </w:r>
    </w:p>
    <w:p w14:paraId="32B1A466" w14:textId="77777777" w:rsidR="00527D90" w:rsidRPr="00527D90" w:rsidRDefault="00527D90" w:rsidP="00527D90">
      <w:pPr>
        <w:numPr>
          <w:ilvl w:val="0"/>
          <w:numId w:val="36"/>
        </w:numPr>
        <w:rPr>
          <w:lang w:val="en-IN"/>
        </w:rPr>
      </w:pPr>
      <w:r w:rsidRPr="00527D90">
        <w:rPr>
          <w:b/>
          <w:bCs/>
          <w:lang w:val="en-IN"/>
        </w:rPr>
        <w:t>/</w:t>
      </w:r>
      <w:r w:rsidRPr="00527D90">
        <w:rPr>
          <w:lang w:val="en-IN"/>
        </w:rPr>
        <w:t xml:space="preserve"> – Home/dashboard for all users.</w:t>
      </w:r>
    </w:p>
    <w:p w14:paraId="63FCA043" w14:textId="77777777" w:rsidR="00527D90" w:rsidRPr="00527D90" w:rsidRDefault="00527D90" w:rsidP="00527D90">
      <w:pPr>
        <w:numPr>
          <w:ilvl w:val="0"/>
          <w:numId w:val="36"/>
        </w:numPr>
        <w:rPr>
          <w:lang w:val="en-IN"/>
        </w:rPr>
      </w:pPr>
      <w:r w:rsidRPr="00527D90">
        <w:rPr>
          <w:b/>
          <w:bCs/>
          <w:lang w:val="en-IN"/>
        </w:rPr>
        <w:t>/student/register</w:t>
      </w:r>
      <w:r w:rsidRPr="00527D90">
        <w:rPr>
          <w:lang w:val="en-IN"/>
        </w:rPr>
        <w:t xml:space="preserve"> – Students register for courses.</w:t>
      </w:r>
    </w:p>
    <w:p w14:paraId="6D9D27EB" w14:textId="77777777" w:rsidR="00527D90" w:rsidRPr="00527D90" w:rsidRDefault="00527D90" w:rsidP="00527D90">
      <w:pPr>
        <w:numPr>
          <w:ilvl w:val="0"/>
          <w:numId w:val="36"/>
        </w:numPr>
        <w:rPr>
          <w:lang w:val="en-IN"/>
        </w:rPr>
      </w:pPr>
      <w:r w:rsidRPr="00527D90">
        <w:rPr>
          <w:b/>
          <w:bCs/>
          <w:lang w:val="en-IN"/>
        </w:rPr>
        <w:t>/it/support</w:t>
      </w:r>
      <w:r w:rsidRPr="00527D90">
        <w:rPr>
          <w:lang w:val="en-IN"/>
        </w:rPr>
        <w:t xml:space="preserve"> – Submit IT support requests (integrated with ServiceNow).</w:t>
      </w:r>
    </w:p>
    <w:p w14:paraId="41114CB2" w14:textId="77777777" w:rsidR="00527D90" w:rsidRPr="00527D90" w:rsidRDefault="00527D90" w:rsidP="00527D90">
      <w:pPr>
        <w:numPr>
          <w:ilvl w:val="0"/>
          <w:numId w:val="36"/>
        </w:numPr>
        <w:rPr>
          <w:lang w:val="en-IN"/>
        </w:rPr>
      </w:pPr>
      <w:r w:rsidRPr="00527D90">
        <w:rPr>
          <w:b/>
          <w:bCs/>
          <w:lang w:val="en-IN"/>
        </w:rPr>
        <w:t>/faculty/grades</w:t>
      </w:r>
      <w:r w:rsidRPr="00527D90">
        <w:rPr>
          <w:lang w:val="en-IN"/>
        </w:rPr>
        <w:t xml:space="preserve"> – Faculty view student grades.</w:t>
      </w:r>
    </w:p>
    <w:p w14:paraId="4FB818E9" w14:textId="77777777" w:rsidR="00527D90" w:rsidRPr="00527D90" w:rsidRDefault="00527D90" w:rsidP="00527D90">
      <w:pPr>
        <w:numPr>
          <w:ilvl w:val="0"/>
          <w:numId w:val="36"/>
        </w:numPr>
        <w:rPr>
          <w:lang w:val="en-IN"/>
        </w:rPr>
      </w:pPr>
      <w:r w:rsidRPr="00527D90">
        <w:rPr>
          <w:b/>
          <w:bCs/>
          <w:lang w:val="en-IN"/>
        </w:rPr>
        <w:t>/admin/students</w:t>
      </w:r>
      <w:r w:rsidRPr="00527D90">
        <w:rPr>
          <w:lang w:val="en-IN"/>
        </w:rPr>
        <w:t xml:space="preserve"> – Admins manage/view student records.</w:t>
      </w:r>
    </w:p>
    <w:p w14:paraId="64A09116" w14:textId="77777777" w:rsidR="00527D90" w:rsidRPr="00527D90" w:rsidRDefault="00527D90" w:rsidP="00527D90">
      <w:pPr>
        <w:numPr>
          <w:ilvl w:val="0"/>
          <w:numId w:val="36"/>
        </w:numPr>
        <w:rPr>
          <w:lang w:val="en-IN"/>
        </w:rPr>
      </w:pPr>
      <w:r w:rsidRPr="00527D90">
        <w:rPr>
          <w:b/>
          <w:bCs/>
          <w:lang w:val="en-IN"/>
        </w:rPr>
        <w:t>/student/feedback</w:t>
      </w:r>
      <w:r w:rsidRPr="00527D90">
        <w:rPr>
          <w:lang w:val="en-IN"/>
        </w:rPr>
        <w:t xml:space="preserve"> – Students submit course/instructor feedback.</w:t>
      </w:r>
    </w:p>
    <w:p w14:paraId="7EEAEF27" w14:textId="77777777" w:rsidR="00527D90" w:rsidRPr="00527D90" w:rsidRDefault="00527D90" w:rsidP="00527D90">
      <w:pPr>
        <w:rPr>
          <w:lang w:val="en-IN"/>
        </w:rPr>
      </w:pPr>
      <w:r w:rsidRPr="00527D90">
        <w:rPr>
          <w:lang w:val="en-IN"/>
        </w:rPr>
        <w:pict w14:anchorId="6789FABF">
          <v:rect id="_x0000_i1050" style="width:0;height:1.5pt" o:hralign="center" o:hrstd="t" o:hr="t" fillcolor="#a0a0a0" stroked="f"/>
        </w:pict>
      </w:r>
    </w:p>
    <w:p w14:paraId="15E5962B" w14:textId="77777777" w:rsidR="00527D90" w:rsidRPr="00527D90" w:rsidRDefault="00527D90" w:rsidP="00527D90">
      <w:pPr>
        <w:rPr>
          <w:b/>
          <w:bCs/>
          <w:lang w:val="en-IN"/>
        </w:rPr>
      </w:pPr>
      <w:r w:rsidRPr="00527D90">
        <w:rPr>
          <w:rFonts w:ascii="Segoe UI Emoji" w:hAnsi="Segoe UI Emoji" w:cs="Segoe UI Emoji"/>
          <w:b/>
          <w:bCs/>
          <w:lang w:val="en-IN"/>
        </w:rPr>
        <w:t>🔌</w:t>
      </w:r>
      <w:r w:rsidRPr="00527D90">
        <w:rPr>
          <w:b/>
          <w:bCs/>
          <w:lang w:val="en-IN"/>
        </w:rPr>
        <w:t xml:space="preserve"> 3. ServiceNow Integration</w:t>
      </w:r>
    </w:p>
    <w:p w14:paraId="23BEB1C9" w14:textId="77777777" w:rsidR="00527D90" w:rsidRPr="00527D90" w:rsidRDefault="00527D90" w:rsidP="00527D90">
      <w:pPr>
        <w:numPr>
          <w:ilvl w:val="0"/>
          <w:numId w:val="37"/>
        </w:numPr>
        <w:rPr>
          <w:lang w:val="en-IN"/>
        </w:rPr>
      </w:pPr>
      <w:r w:rsidRPr="00527D90">
        <w:rPr>
          <w:lang w:val="en-IN"/>
        </w:rPr>
        <w:t xml:space="preserve">Uses </w:t>
      </w:r>
      <w:r w:rsidRPr="00527D90">
        <w:rPr>
          <w:b/>
          <w:bCs/>
          <w:lang w:val="en-IN"/>
        </w:rPr>
        <w:t>ServiceNow REST API</w:t>
      </w:r>
      <w:r w:rsidRPr="00527D90">
        <w:rPr>
          <w:lang w:val="en-IN"/>
        </w:rPr>
        <w:t xml:space="preserve"> to:</w:t>
      </w:r>
    </w:p>
    <w:p w14:paraId="65B72E67" w14:textId="77777777" w:rsidR="00527D90" w:rsidRPr="00527D90" w:rsidRDefault="00527D90" w:rsidP="00527D90">
      <w:pPr>
        <w:numPr>
          <w:ilvl w:val="1"/>
          <w:numId w:val="37"/>
        </w:numPr>
        <w:rPr>
          <w:lang w:val="en-IN"/>
        </w:rPr>
      </w:pPr>
      <w:r w:rsidRPr="00527D90">
        <w:rPr>
          <w:lang w:val="en-IN"/>
        </w:rPr>
        <w:lastRenderedPageBreak/>
        <w:t>Create incidents (e.g., IT support tickets).</w:t>
      </w:r>
    </w:p>
    <w:p w14:paraId="3F7C2313" w14:textId="77777777" w:rsidR="00527D90" w:rsidRPr="00527D90" w:rsidRDefault="00527D90" w:rsidP="00527D90">
      <w:pPr>
        <w:numPr>
          <w:ilvl w:val="1"/>
          <w:numId w:val="37"/>
        </w:numPr>
        <w:rPr>
          <w:lang w:val="en-IN"/>
        </w:rPr>
      </w:pPr>
      <w:r w:rsidRPr="00527D90">
        <w:rPr>
          <w:lang w:val="en-IN"/>
        </w:rPr>
        <w:t>Sync data (e.g., student records, feedback).</w:t>
      </w:r>
    </w:p>
    <w:p w14:paraId="185A5AD5" w14:textId="77777777" w:rsidR="00527D90" w:rsidRPr="00527D90" w:rsidRDefault="00527D90" w:rsidP="00527D90">
      <w:pPr>
        <w:numPr>
          <w:ilvl w:val="0"/>
          <w:numId w:val="37"/>
        </w:numPr>
        <w:rPr>
          <w:lang w:val="en-IN"/>
        </w:rPr>
      </w:pPr>
      <w:r w:rsidRPr="00527D90">
        <w:rPr>
          <w:lang w:val="en-IN"/>
        </w:rPr>
        <w:t>Sample code provided to connect Flask with ServiceNow using requests.</w:t>
      </w:r>
    </w:p>
    <w:p w14:paraId="5D5B696E" w14:textId="77777777" w:rsidR="00527D90" w:rsidRPr="00527D90" w:rsidRDefault="00527D90" w:rsidP="00527D90">
      <w:pPr>
        <w:rPr>
          <w:lang w:val="en-IN"/>
        </w:rPr>
      </w:pPr>
      <w:r w:rsidRPr="00527D90">
        <w:rPr>
          <w:lang w:val="en-IN"/>
        </w:rPr>
        <w:pict w14:anchorId="33655019">
          <v:rect id="_x0000_i1051" style="width:0;height:1.5pt" o:hralign="center" o:hrstd="t" o:hr="t" fillcolor="#a0a0a0" stroked="f"/>
        </w:pict>
      </w:r>
    </w:p>
    <w:p w14:paraId="16E888D0" w14:textId="77777777" w:rsidR="00527D90" w:rsidRPr="00527D90" w:rsidRDefault="00527D90" w:rsidP="00527D90">
      <w:pPr>
        <w:rPr>
          <w:b/>
          <w:bCs/>
          <w:lang w:val="en-IN"/>
        </w:rPr>
      </w:pPr>
      <w:r w:rsidRPr="00527D90">
        <w:rPr>
          <w:rFonts w:ascii="Segoe UI Emoji" w:hAnsi="Segoe UI Emoji" w:cs="Segoe UI Emoji"/>
          <w:b/>
          <w:bCs/>
          <w:lang w:val="en-IN"/>
        </w:rPr>
        <w:t>🖥️</w:t>
      </w:r>
      <w:r w:rsidRPr="00527D90">
        <w:rPr>
          <w:b/>
          <w:bCs/>
          <w:lang w:val="en-IN"/>
        </w:rPr>
        <w:t xml:space="preserve"> 4. User Interface (HTML Templates)</w:t>
      </w:r>
    </w:p>
    <w:p w14:paraId="71D563F5" w14:textId="77777777" w:rsidR="00527D90" w:rsidRPr="00527D90" w:rsidRDefault="00527D90" w:rsidP="00527D90">
      <w:pPr>
        <w:numPr>
          <w:ilvl w:val="0"/>
          <w:numId w:val="38"/>
        </w:numPr>
        <w:rPr>
          <w:lang w:val="en-IN"/>
        </w:rPr>
      </w:pPr>
      <w:r w:rsidRPr="00527D90">
        <w:rPr>
          <w:lang w:val="en-IN"/>
        </w:rPr>
        <w:t>Built using Jinja2 for dynamic rendering.</w:t>
      </w:r>
    </w:p>
    <w:p w14:paraId="2268AA63" w14:textId="77777777" w:rsidR="00527D90" w:rsidRPr="00527D90" w:rsidRDefault="00527D90" w:rsidP="00527D90">
      <w:pPr>
        <w:numPr>
          <w:ilvl w:val="0"/>
          <w:numId w:val="38"/>
        </w:numPr>
        <w:rPr>
          <w:lang w:val="en-IN"/>
        </w:rPr>
      </w:pPr>
      <w:r w:rsidRPr="00527D90">
        <w:rPr>
          <w:lang w:val="en-IN"/>
        </w:rPr>
        <w:t>Forms for registration, support, feedback, etc.</w:t>
      </w:r>
    </w:p>
    <w:p w14:paraId="245D5F86" w14:textId="77777777" w:rsidR="00527D90" w:rsidRPr="00527D90" w:rsidRDefault="00527D90" w:rsidP="00527D90">
      <w:pPr>
        <w:rPr>
          <w:lang w:val="en-IN"/>
        </w:rPr>
      </w:pPr>
      <w:r w:rsidRPr="00527D90">
        <w:rPr>
          <w:lang w:val="en-IN"/>
        </w:rPr>
        <w:pict w14:anchorId="50BE9956">
          <v:rect id="_x0000_i1052" style="width:0;height:1.5pt" o:hralign="center" o:hrstd="t" o:hr="t" fillcolor="#a0a0a0" stroked="f"/>
        </w:pict>
      </w:r>
    </w:p>
    <w:p w14:paraId="2D265D11" w14:textId="77777777" w:rsidR="00527D90" w:rsidRPr="00527D90" w:rsidRDefault="00527D90" w:rsidP="00527D90">
      <w:pPr>
        <w:rPr>
          <w:b/>
          <w:bCs/>
          <w:lang w:val="en-IN"/>
        </w:rPr>
      </w:pPr>
      <w:r w:rsidRPr="00527D90">
        <w:rPr>
          <w:b/>
          <w:bCs/>
          <w:lang w:val="en-IN"/>
        </w:rPr>
        <w:t>▶️ 5. Running the App</w:t>
      </w:r>
    </w:p>
    <w:p w14:paraId="33CD104C" w14:textId="77777777" w:rsidR="00527D90" w:rsidRPr="00527D90" w:rsidRDefault="00527D90" w:rsidP="00527D90">
      <w:pPr>
        <w:numPr>
          <w:ilvl w:val="0"/>
          <w:numId w:val="39"/>
        </w:numPr>
        <w:rPr>
          <w:lang w:val="en-IN"/>
        </w:rPr>
      </w:pPr>
      <w:r w:rsidRPr="00527D90">
        <w:rPr>
          <w:lang w:val="en-IN"/>
        </w:rPr>
        <w:t>Run via python run.py.</w:t>
      </w:r>
    </w:p>
    <w:p w14:paraId="5CF6F326" w14:textId="77777777" w:rsidR="00527D90" w:rsidRPr="00527D90" w:rsidRDefault="00527D90" w:rsidP="00527D90">
      <w:pPr>
        <w:numPr>
          <w:ilvl w:val="0"/>
          <w:numId w:val="39"/>
        </w:numPr>
        <w:rPr>
          <w:lang w:val="en-IN"/>
        </w:rPr>
      </w:pPr>
      <w:r w:rsidRPr="00527D90">
        <w:rPr>
          <w:lang w:val="en-IN"/>
        </w:rPr>
        <w:t>Use @</w:t>
      </w:r>
      <w:proofErr w:type="gramStart"/>
      <w:r w:rsidRPr="00527D90">
        <w:rPr>
          <w:lang w:val="en-IN"/>
        </w:rPr>
        <w:t>app.route</w:t>
      </w:r>
      <w:proofErr w:type="gramEnd"/>
      <w:r w:rsidRPr="00527D90">
        <w:rPr>
          <w:lang w:val="en-IN"/>
        </w:rPr>
        <w:t>() decorators for routing.</w:t>
      </w:r>
    </w:p>
    <w:p w14:paraId="5840F600" w14:textId="77777777" w:rsidR="00582274" w:rsidRDefault="00000000">
      <w:pPr>
        <w:pStyle w:val="Heading1"/>
      </w:pPr>
      <w:r>
        <w:t>UI/UX Design</w:t>
      </w:r>
    </w:p>
    <w:p w14:paraId="62F83494" w14:textId="0D29435F" w:rsidR="00E10E99" w:rsidRDefault="00E10E99" w:rsidP="00E10E99">
      <w:pPr>
        <w:pStyle w:val="ListParagraph"/>
        <w:numPr>
          <w:ilvl w:val="0"/>
          <w:numId w:val="40"/>
        </w:numPr>
      </w:pPr>
      <w:r w:rsidRPr="00E10E99">
        <w:t>Design Principles Used</w:t>
      </w:r>
    </w:p>
    <w:p w14:paraId="3C3B2A9E" w14:textId="7A2DAC88" w:rsidR="00E10E99" w:rsidRDefault="00E10E99" w:rsidP="00E10E99">
      <w:pPr>
        <w:pStyle w:val="ListParagraph"/>
        <w:numPr>
          <w:ilvl w:val="0"/>
          <w:numId w:val="40"/>
        </w:numPr>
      </w:pPr>
      <w:r w:rsidRPr="00E10E99">
        <w:t xml:space="preserve"> Layout and Navigation</w:t>
      </w:r>
    </w:p>
    <w:p w14:paraId="1F4DBEFC" w14:textId="2AA0C2EA" w:rsidR="00E10E99" w:rsidRDefault="00E10E99" w:rsidP="00E10E99">
      <w:pPr>
        <w:pStyle w:val="ListParagraph"/>
        <w:numPr>
          <w:ilvl w:val="0"/>
          <w:numId w:val="40"/>
        </w:numPr>
      </w:pPr>
      <w:r w:rsidRPr="00E10E99">
        <w:t>Role-Based Interfaces</w:t>
      </w:r>
    </w:p>
    <w:p w14:paraId="5A82229A" w14:textId="062403E9" w:rsidR="00E10E99" w:rsidRDefault="00E10E99" w:rsidP="00E10E99">
      <w:pPr>
        <w:pStyle w:val="ListParagraph"/>
        <w:numPr>
          <w:ilvl w:val="0"/>
          <w:numId w:val="40"/>
        </w:numPr>
      </w:pPr>
      <w:r w:rsidRPr="00E10E99">
        <w:t>ServiceNow Portal Customizations</w:t>
      </w:r>
    </w:p>
    <w:p w14:paraId="2A072BE5" w14:textId="2D073CD1" w:rsidR="00E10E99" w:rsidRDefault="00E10E99" w:rsidP="00E10E99">
      <w:pPr>
        <w:pStyle w:val="ListParagraph"/>
        <w:numPr>
          <w:ilvl w:val="0"/>
          <w:numId w:val="40"/>
        </w:numPr>
      </w:pPr>
      <w:r w:rsidRPr="00E10E99">
        <w:t>UX Enhancements</w:t>
      </w:r>
    </w:p>
    <w:p w14:paraId="1EDE85BC" w14:textId="0AAF457A" w:rsidR="00E10E99" w:rsidRDefault="00E10E99" w:rsidP="00E10E99">
      <w:pPr>
        <w:pStyle w:val="ListParagraph"/>
        <w:numPr>
          <w:ilvl w:val="0"/>
          <w:numId w:val="40"/>
        </w:numPr>
      </w:pPr>
      <w:r w:rsidRPr="00E10E99">
        <w:t>Feedback and Iteration</w:t>
      </w:r>
    </w:p>
    <w:p w14:paraId="21DB02B6" w14:textId="77777777" w:rsidR="00582274" w:rsidRDefault="00000000">
      <w:pPr>
        <w:pStyle w:val="Heading1"/>
      </w:pPr>
      <w:r>
        <w:t>Prediction Workflow</w:t>
      </w:r>
    </w:p>
    <w:p w14:paraId="6A03BDEE" w14:textId="74640092" w:rsidR="00582274" w:rsidRDefault="00E10E99" w:rsidP="00E10E99">
      <w:pPr>
        <w:pStyle w:val="ListParagraph"/>
        <w:numPr>
          <w:ilvl w:val="0"/>
          <w:numId w:val="41"/>
        </w:numPr>
      </w:pPr>
      <w:r w:rsidRPr="00E10E99">
        <w:t>Data Collection</w:t>
      </w:r>
    </w:p>
    <w:p w14:paraId="6ECAC7E8" w14:textId="2D200606" w:rsidR="00E10E99" w:rsidRDefault="00E10E99" w:rsidP="00E10E99">
      <w:pPr>
        <w:pStyle w:val="ListParagraph"/>
        <w:numPr>
          <w:ilvl w:val="0"/>
          <w:numId w:val="41"/>
        </w:numPr>
      </w:pPr>
      <w:r w:rsidRPr="00E10E99">
        <w:t>Data Preprocessing</w:t>
      </w:r>
    </w:p>
    <w:p w14:paraId="4D7C011F" w14:textId="1A4902E4" w:rsidR="00E10E99" w:rsidRDefault="00E10E99" w:rsidP="00E10E99">
      <w:pPr>
        <w:pStyle w:val="ListParagraph"/>
        <w:numPr>
          <w:ilvl w:val="0"/>
          <w:numId w:val="41"/>
        </w:numPr>
      </w:pPr>
      <w:r w:rsidRPr="00E10E99">
        <w:t>Model Training</w:t>
      </w:r>
    </w:p>
    <w:p w14:paraId="21A2BB78" w14:textId="26ED2CD5" w:rsidR="00E10E99" w:rsidRDefault="00E10E99" w:rsidP="00E10E99">
      <w:pPr>
        <w:pStyle w:val="ListParagraph"/>
        <w:numPr>
          <w:ilvl w:val="0"/>
          <w:numId w:val="41"/>
        </w:numPr>
      </w:pPr>
      <w:r w:rsidRPr="00E10E99">
        <w:t>Integration with ServiceNow</w:t>
      </w:r>
    </w:p>
    <w:p w14:paraId="79AFC2D3" w14:textId="1B13946D" w:rsidR="00E10E99" w:rsidRDefault="00E10E99" w:rsidP="00E10E99">
      <w:pPr>
        <w:pStyle w:val="ListParagraph"/>
        <w:numPr>
          <w:ilvl w:val="0"/>
          <w:numId w:val="41"/>
        </w:numPr>
      </w:pPr>
      <w:r w:rsidRPr="00E10E99">
        <w:t>Action &amp; Workflow Triggering</w:t>
      </w:r>
    </w:p>
    <w:p w14:paraId="4EAC66EC" w14:textId="0EE6FB29" w:rsidR="00E10E99" w:rsidRDefault="00E10E99" w:rsidP="00E10E99">
      <w:pPr>
        <w:pStyle w:val="ListParagraph"/>
        <w:numPr>
          <w:ilvl w:val="0"/>
          <w:numId w:val="41"/>
        </w:numPr>
      </w:pPr>
      <w:r w:rsidRPr="00E10E99">
        <w:t>Monitoring &amp; Feedback Loop</w:t>
      </w:r>
    </w:p>
    <w:p w14:paraId="2C9A4E0C" w14:textId="77777777" w:rsidR="00582274" w:rsidRDefault="00000000">
      <w:pPr>
        <w:pStyle w:val="Heading1"/>
      </w:pPr>
      <w:r>
        <w:t>Deployment Strategy</w:t>
      </w:r>
    </w:p>
    <w:p w14:paraId="36B0DC21" w14:textId="77777777" w:rsidR="00582274" w:rsidRDefault="00000000">
      <w:r>
        <w:t>- Instance Setup: Personal Developer Instance (PDI)</w:t>
      </w:r>
      <w:r>
        <w:br/>
        <w:t>- Version Control: Update Sets...</w:t>
      </w:r>
    </w:p>
    <w:p w14:paraId="39F9B98D" w14:textId="77777777" w:rsidR="00582274" w:rsidRDefault="00000000">
      <w:pPr>
        <w:pStyle w:val="Heading1"/>
      </w:pPr>
      <w:r>
        <w:lastRenderedPageBreak/>
        <w:t>Error Handling and Debugging</w:t>
      </w:r>
    </w:p>
    <w:p w14:paraId="3C502EB7" w14:textId="77777777" w:rsidR="00582274" w:rsidRDefault="00000000">
      <w:r>
        <w:t>- Client Scripts: Try-catch in JavaScript</w:t>
      </w:r>
      <w:r>
        <w:br/>
        <w:t>- Logs: Use 'System Logs &gt; All'...</w:t>
      </w:r>
    </w:p>
    <w:p w14:paraId="6B1CE9CF" w14:textId="77777777" w:rsidR="00582274" w:rsidRDefault="00000000">
      <w:pPr>
        <w:pStyle w:val="Heading1"/>
      </w:pPr>
      <w:r>
        <w:t>Security Considerations</w:t>
      </w:r>
    </w:p>
    <w:p w14:paraId="4F42A767" w14:textId="77777777" w:rsidR="00582274" w:rsidRDefault="00000000">
      <w:r>
        <w:t>- Role-Based Access Control (RBAC)</w:t>
      </w:r>
      <w:r>
        <w:br/>
        <w:t>- CSRF Protection via built-in tokens...</w:t>
      </w:r>
    </w:p>
    <w:p w14:paraId="4B1D0856" w14:textId="77777777" w:rsidR="00582274" w:rsidRDefault="00000000">
      <w:pPr>
        <w:pStyle w:val="Heading1"/>
      </w:pPr>
      <w:r>
        <w:t>Future Enhancements</w:t>
      </w:r>
    </w:p>
    <w:p w14:paraId="33D5B6FD" w14:textId="77777777" w:rsidR="00582274" w:rsidRDefault="00000000">
      <w:r>
        <w:t>- ML Integration</w:t>
      </w:r>
      <w:r>
        <w:br/>
        <w:t>- External APIs</w:t>
      </w:r>
      <w:r>
        <w:br/>
        <w:t>- Mobile App extension...</w:t>
      </w:r>
    </w:p>
    <w:p w14:paraId="28D9E965" w14:textId="77777777" w:rsidR="00582274" w:rsidRDefault="00000000">
      <w:pPr>
        <w:pStyle w:val="Heading1"/>
      </w:pPr>
      <w:r>
        <w:t>Conclusion</w:t>
      </w:r>
    </w:p>
    <w:p w14:paraId="4ADB873B" w14:textId="77777777" w:rsidR="00582274" w:rsidRDefault="00000000">
      <w:r>
        <w:t>This project shows how ServiceNow can be used for educational management. Using tables, forms, flows, and scripts...</w:t>
      </w:r>
    </w:p>
    <w:sectPr w:rsidR="005822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5F5BD2"/>
    <w:multiLevelType w:val="multilevel"/>
    <w:tmpl w:val="AF4E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D95ABF"/>
    <w:multiLevelType w:val="multilevel"/>
    <w:tmpl w:val="485E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7A1CA8"/>
    <w:multiLevelType w:val="multilevel"/>
    <w:tmpl w:val="3E6E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E3524E"/>
    <w:multiLevelType w:val="hybridMultilevel"/>
    <w:tmpl w:val="9300D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4175924"/>
    <w:multiLevelType w:val="multilevel"/>
    <w:tmpl w:val="1BA4A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0F1F68"/>
    <w:multiLevelType w:val="multilevel"/>
    <w:tmpl w:val="1C4E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9358FA"/>
    <w:multiLevelType w:val="multilevel"/>
    <w:tmpl w:val="5A3E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E465FA"/>
    <w:multiLevelType w:val="multilevel"/>
    <w:tmpl w:val="CC34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B0614C"/>
    <w:multiLevelType w:val="multilevel"/>
    <w:tmpl w:val="EBB0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4512A9"/>
    <w:multiLevelType w:val="multilevel"/>
    <w:tmpl w:val="3168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E67D71"/>
    <w:multiLevelType w:val="multilevel"/>
    <w:tmpl w:val="624E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0931E8"/>
    <w:multiLevelType w:val="multilevel"/>
    <w:tmpl w:val="BD12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9F507B"/>
    <w:multiLevelType w:val="multilevel"/>
    <w:tmpl w:val="79BA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4A4150"/>
    <w:multiLevelType w:val="multilevel"/>
    <w:tmpl w:val="D3FC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926181"/>
    <w:multiLevelType w:val="multilevel"/>
    <w:tmpl w:val="A762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A94F8E"/>
    <w:multiLevelType w:val="multilevel"/>
    <w:tmpl w:val="95A8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187F5C"/>
    <w:multiLevelType w:val="multilevel"/>
    <w:tmpl w:val="9FCE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131C6D"/>
    <w:multiLevelType w:val="multilevel"/>
    <w:tmpl w:val="8D4A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5632FE"/>
    <w:multiLevelType w:val="multilevel"/>
    <w:tmpl w:val="F4C6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E9227C"/>
    <w:multiLevelType w:val="multilevel"/>
    <w:tmpl w:val="3020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C630D1"/>
    <w:multiLevelType w:val="multilevel"/>
    <w:tmpl w:val="159E9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207532"/>
    <w:multiLevelType w:val="multilevel"/>
    <w:tmpl w:val="B99C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CD0E81"/>
    <w:multiLevelType w:val="multilevel"/>
    <w:tmpl w:val="4228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6440F8"/>
    <w:multiLevelType w:val="multilevel"/>
    <w:tmpl w:val="5368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B83A6D"/>
    <w:multiLevelType w:val="multilevel"/>
    <w:tmpl w:val="572C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E0219A"/>
    <w:multiLevelType w:val="multilevel"/>
    <w:tmpl w:val="9ADA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1D2F4B"/>
    <w:multiLevelType w:val="multilevel"/>
    <w:tmpl w:val="3002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307CF9"/>
    <w:multiLevelType w:val="multilevel"/>
    <w:tmpl w:val="59CE9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3703E6"/>
    <w:multiLevelType w:val="multilevel"/>
    <w:tmpl w:val="61FC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D86636"/>
    <w:multiLevelType w:val="multilevel"/>
    <w:tmpl w:val="DF6A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815156"/>
    <w:multiLevelType w:val="hybridMultilevel"/>
    <w:tmpl w:val="51F6B2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9D23D0D"/>
    <w:multiLevelType w:val="multilevel"/>
    <w:tmpl w:val="B3BA8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1960287">
    <w:abstractNumId w:val="8"/>
  </w:num>
  <w:num w:numId="2" w16cid:durableId="1747653617">
    <w:abstractNumId w:val="6"/>
  </w:num>
  <w:num w:numId="3" w16cid:durableId="2035567950">
    <w:abstractNumId w:val="5"/>
  </w:num>
  <w:num w:numId="4" w16cid:durableId="405222995">
    <w:abstractNumId w:val="4"/>
  </w:num>
  <w:num w:numId="5" w16cid:durableId="1429545455">
    <w:abstractNumId w:val="7"/>
  </w:num>
  <w:num w:numId="6" w16cid:durableId="2054117486">
    <w:abstractNumId w:val="3"/>
  </w:num>
  <w:num w:numId="7" w16cid:durableId="1024095354">
    <w:abstractNumId w:val="2"/>
  </w:num>
  <w:num w:numId="8" w16cid:durableId="40984673">
    <w:abstractNumId w:val="1"/>
  </w:num>
  <w:num w:numId="9" w16cid:durableId="1852646207">
    <w:abstractNumId w:val="0"/>
  </w:num>
  <w:num w:numId="10" w16cid:durableId="489758987">
    <w:abstractNumId w:val="36"/>
  </w:num>
  <w:num w:numId="11" w16cid:durableId="1891456373">
    <w:abstractNumId w:val="13"/>
  </w:num>
  <w:num w:numId="12" w16cid:durableId="649023887">
    <w:abstractNumId w:val="21"/>
  </w:num>
  <w:num w:numId="13" w16cid:durableId="1939100905">
    <w:abstractNumId w:val="16"/>
  </w:num>
  <w:num w:numId="14" w16cid:durableId="57097390">
    <w:abstractNumId w:val="22"/>
  </w:num>
  <w:num w:numId="15" w16cid:durableId="881408562">
    <w:abstractNumId w:val="11"/>
  </w:num>
  <w:num w:numId="16" w16cid:durableId="1914388240">
    <w:abstractNumId w:val="30"/>
  </w:num>
  <w:num w:numId="17" w16cid:durableId="975138595">
    <w:abstractNumId w:val="15"/>
  </w:num>
  <w:num w:numId="18" w16cid:durableId="1469514919">
    <w:abstractNumId w:val="34"/>
  </w:num>
  <w:num w:numId="19" w16cid:durableId="989603655">
    <w:abstractNumId w:val="18"/>
  </w:num>
  <w:num w:numId="20" w16cid:durableId="1708286770">
    <w:abstractNumId w:val="14"/>
  </w:num>
  <w:num w:numId="21" w16cid:durableId="1271860216">
    <w:abstractNumId w:val="26"/>
  </w:num>
  <w:num w:numId="22" w16cid:durableId="1388645251">
    <w:abstractNumId w:val="33"/>
  </w:num>
  <w:num w:numId="23" w16cid:durableId="1734424038">
    <w:abstractNumId w:val="10"/>
  </w:num>
  <w:num w:numId="24" w16cid:durableId="199322945">
    <w:abstractNumId w:val="9"/>
  </w:num>
  <w:num w:numId="25" w16cid:durableId="1533573202">
    <w:abstractNumId w:val="19"/>
  </w:num>
  <w:num w:numId="26" w16cid:durableId="1338580164">
    <w:abstractNumId w:val="23"/>
  </w:num>
  <w:num w:numId="27" w16cid:durableId="159739990">
    <w:abstractNumId w:val="28"/>
  </w:num>
  <w:num w:numId="28" w16cid:durableId="1520503853">
    <w:abstractNumId w:val="25"/>
  </w:num>
  <w:num w:numId="29" w16cid:durableId="2055543893">
    <w:abstractNumId w:val="31"/>
  </w:num>
  <w:num w:numId="30" w16cid:durableId="453066102">
    <w:abstractNumId w:val="20"/>
  </w:num>
  <w:num w:numId="31" w16cid:durableId="1511607033">
    <w:abstractNumId w:val="17"/>
  </w:num>
  <w:num w:numId="32" w16cid:durableId="1843665153">
    <w:abstractNumId w:val="38"/>
  </w:num>
  <w:num w:numId="33" w16cid:durableId="2052727078">
    <w:abstractNumId w:val="37"/>
  </w:num>
  <w:num w:numId="34" w16cid:durableId="1964849791">
    <w:abstractNumId w:val="32"/>
  </w:num>
  <w:num w:numId="35" w16cid:durableId="1516455138">
    <w:abstractNumId w:val="29"/>
  </w:num>
  <w:num w:numId="36" w16cid:durableId="148256687">
    <w:abstractNumId w:val="35"/>
  </w:num>
  <w:num w:numId="37" w16cid:durableId="559023205">
    <w:abstractNumId w:val="40"/>
  </w:num>
  <w:num w:numId="38" w16cid:durableId="376662964">
    <w:abstractNumId w:val="27"/>
  </w:num>
  <w:num w:numId="39" w16cid:durableId="978680809">
    <w:abstractNumId w:val="24"/>
  </w:num>
  <w:num w:numId="40" w16cid:durableId="1526793093">
    <w:abstractNumId w:val="39"/>
  </w:num>
  <w:num w:numId="41" w16cid:durableId="7941310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27D90"/>
    <w:rsid w:val="00582274"/>
    <w:rsid w:val="0092673B"/>
    <w:rsid w:val="00AA1D8D"/>
    <w:rsid w:val="00B47730"/>
    <w:rsid w:val="00CB0664"/>
    <w:rsid w:val="00DD4CE3"/>
    <w:rsid w:val="00E10E9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199C36"/>
  <w14:defaultImageDpi w14:val="300"/>
  <w15:docId w15:val="{68FC62AF-C6E5-412B-B1FF-85D92B1E4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965202">
      <w:bodyDiv w:val="1"/>
      <w:marLeft w:val="0"/>
      <w:marRight w:val="0"/>
      <w:marTop w:val="0"/>
      <w:marBottom w:val="0"/>
      <w:divBdr>
        <w:top w:val="none" w:sz="0" w:space="0" w:color="auto"/>
        <w:left w:val="none" w:sz="0" w:space="0" w:color="auto"/>
        <w:bottom w:val="none" w:sz="0" w:space="0" w:color="auto"/>
        <w:right w:val="none" w:sz="0" w:space="0" w:color="auto"/>
      </w:divBdr>
    </w:div>
    <w:div w:id="500439083">
      <w:bodyDiv w:val="1"/>
      <w:marLeft w:val="0"/>
      <w:marRight w:val="0"/>
      <w:marTop w:val="0"/>
      <w:marBottom w:val="0"/>
      <w:divBdr>
        <w:top w:val="none" w:sz="0" w:space="0" w:color="auto"/>
        <w:left w:val="none" w:sz="0" w:space="0" w:color="auto"/>
        <w:bottom w:val="none" w:sz="0" w:space="0" w:color="auto"/>
        <w:right w:val="none" w:sz="0" w:space="0" w:color="auto"/>
      </w:divBdr>
    </w:div>
    <w:div w:id="1152140687">
      <w:bodyDiv w:val="1"/>
      <w:marLeft w:val="0"/>
      <w:marRight w:val="0"/>
      <w:marTop w:val="0"/>
      <w:marBottom w:val="0"/>
      <w:divBdr>
        <w:top w:val="none" w:sz="0" w:space="0" w:color="auto"/>
        <w:left w:val="none" w:sz="0" w:space="0" w:color="auto"/>
        <w:bottom w:val="none" w:sz="0" w:space="0" w:color="auto"/>
        <w:right w:val="none" w:sz="0" w:space="0" w:color="auto"/>
      </w:divBdr>
    </w:div>
    <w:div w:id="1216354165">
      <w:bodyDiv w:val="1"/>
      <w:marLeft w:val="0"/>
      <w:marRight w:val="0"/>
      <w:marTop w:val="0"/>
      <w:marBottom w:val="0"/>
      <w:divBdr>
        <w:top w:val="none" w:sz="0" w:space="0" w:color="auto"/>
        <w:left w:val="none" w:sz="0" w:space="0" w:color="auto"/>
        <w:bottom w:val="none" w:sz="0" w:space="0" w:color="auto"/>
        <w:right w:val="none" w:sz="0" w:space="0" w:color="auto"/>
      </w:divBdr>
    </w:div>
    <w:div w:id="1229875455">
      <w:bodyDiv w:val="1"/>
      <w:marLeft w:val="0"/>
      <w:marRight w:val="0"/>
      <w:marTop w:val="0"/>
      <w:marBottom w:val="0"/>
      <w:divBdr>
        <w:top w:val="none" w:sz="0" w:space="0" w:color="auto"/>
        <w:left w:val="none" w:sz="0" w:space="0" w:color="auto"/>
        <w:bottom w:val="none" w:sz="0" w:space="0" w:color="auto"/>
        <w:right w:val="none" w:sz="0" w:space="0" w:color="auto"/>
      </w:divBdr>
    </w:div>
    <w:div w:id="1328022402">
      <w:bodyDiv w:val="1"/>
      <w:marLeft w:val="0"/>
      <w:marRight w:val="0"/>
      <w:marTop w:val="0"/>
      <w:marBottom w:val="0"/>
      <w:divBdr>
        <w:top w:val="none" w:sz="0" w:space="0" w:color="auto"/>
        <w:left w:val="none" w:sz="0" w:space="0" w:color="auto"/>
        <w:bottom w:val="none" w:sz="0" w:space="0" w:color="auto"/>
        <w:right w:val="none" w:sz="0" w:space="0" w:color="auto"/>
      </w:divBdr>
    </w:div>
    <w:div w:id="1528982708">
      <w:bodyDiv w:val="1"/>
      <w:marLeft w:val="0"/>
      <w:marRight w:val="0"/>
      <w:marTop w:val="0"/>
      <w:marBottom w:val="0"/>
      <w:divBdr>
        <w:top w:val="none" w:sz="0" w:space="0" w:color="auto"/>
        <w:left w:val="none" w:sz="0" w:space="0" w:color="auto"/>
        <w:bottom w:val="none" w:sz="0" w:space="0" w:color="auto"/>
        <w:right w:val="none" w:sz="0" w:space="0" w:color="auto"/>
      </w:divBdr>
    </w:div>
    <w:div w:id="1562449137">
      <w:bodyDiv w:val="1"/>
      <w:marLeft w:val="0"/>
      <w:marRight w:val="0"/>
      <w:marTop w:val="0"/>
      <w:marBottom w:val="0"/>
      <w:divBdr>
        <w:top w:val="none" w:sz="0" w:space="0" w:color="auto"/>
        <w:left w:val="none" w:sz="0" w:space="0" w:color="auto"/>
        <w:bottom w:val="none" w:sz="0" w:space="0" w:color="auto"/>
        <w:right w:val="none" w:sz="0" w:space="0" w:color="auto"/>
      </w:divBdr>
    </w:div>
    <w:div w:id="1631861547">
      <w:bodyDiv w:val="1"/>
      <w:marLeft w:val="0"/>
      <w:marRight w:val="0"/>
      <w:marTop w:val="0"/>
      <w:marBottom w:val="0"/>
      <w:divBdr>
        <w:top w:val="none" w:sz="0" w:space="0" w:color="auto"/>
        <w:left w:val="none" w:sz="0" w:space="0" w:color="auto"/>
        <w:bottom w:val="none" w:sz="0" w:space="0" w:color="auto"/>
        <w:right w:val="none" w:sz="0" w:space="0" w:color="auto"/>
      </w:divBdr>
    </w:div>
    <w:div w:id="1716847942">
      <w:bodyDiv w:val="1"/>
      <w:marLeft w:val="0"/>
      <w:marRight w:val="0"/>
      <w:marTop w:val="0"/>
      <w:marBottom w:val="0"/>
      <w:divBdr>
        <w:top w:val="none" w:sz="0" w:space="0" w:color="auto"/>
        <w:left w:val="none" w:sz="0" w:space="0" w:color="auto"/>
        <w:bottom w:val="none" w:sz="0" w:space="0" w:color="auto"/>
        <w:right w:val="none" w:sz="0" w:space="0" w:color="auto"/>
      </w:divBdr>
    </w:div>
    <w:div w:id="1989700623">
      <w:bodyDiv w:val="1"/>
      <w:marLeft w:val="0"/>
      <w:marRight w:val="0"/>
      <w:marTop w:val="0"/>
      <w:marBottom w:val="0"/>
      <w:divBdr>
        <w:top w:val="none" w:sz="0" w:space="0" w:color="auto"/>
        <w:left w:val="none" w:sz="0" w:space="0" w:color="auto"/>
        <w:bottom w:val="none" w:sz="0" w:space="0" w:color="auto"/>
        <w:right w:val="none" w:sz="0" w:space="0" w:color="auto"/>
      </w:divBdr>
    </w:div>
    <w:div w:id="19927151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1252</Words>
  <Characters>8381</Characters>
  <Application>Microsoft Office Word</Application>
  <DocSecurity>0</DocSecurity>
  <Lines>194</Lines>
  <Paragraphs>131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9502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kiran sree</cp:lastModifiedBy>
  <cp:revision>2</cp:revision>
  <dcterms:created xsi:type="dcterms:W3CDTF">2025-07-02T13:44:00Z</dcterms:created>
  <dcterms:modified xsi:type="dcterms:W3CDTF">2025-07-02T13:44:00Z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ca630134-49e6-40d0-9333-bb951906a400</vt:lpwstr>
  </property>
</Properties>
</file>